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9"/>
        <w:jc w:val="center"/>
      </w:pPr>
      <w:sdt>
        <w:sdtPr>
          <w:rPr>
            <w:b/>
            <w:bCs/>
          </w:rPr>
          <w:alias w:val="Title:"/>
          <w:tag w:val="Title:"/>
          <w:id w:val="726351117"/>
          <w:placeholder>
            <w:docPart w:val="6A1363C57C42421FACA8C6FD767C1ECB"/>
          </w:placeholder>
          <w15:dataBinding w:prefixMappings="xmlns:ns0='http://purl.org/dc/elements/1.1/' xmlns:ns1='http://schemas.openxmlformats.org/package/2006/metadata/core-properties' " w:xpath="/ns1:coreProperties[1]/ns0:title[1]" w:storeItemID="{6C3C8BC8-F283-45AE-878A-BAB7291924A1}"/>
          <w15:appearance w15:val="hidden"/>
          <w:text w:multiLine="1"/>
        </w:sdtPr>
        <w:sdtEndPr>
          <w:rPr>
            <w:b/>
            <w:bCs/>
          </w:rPr>
        </w:sdtEndPr>
        <w:sdtContent>
          <w:r>
            <w:rPr>
              <w:b/>
              <w:bCs/>
              <w:lang w:val="en-US"/>
            </w:rPr>
            <w:t>Analyzing Indian Clothing Retail Trends &amp; Insights</w:t>
          </w:r>
          <w:r>
            <w:rPr>
              <w:b/>
              <w:bCs/>
              <w:lang w:val="en-US"/>
            </w:rPr>
            <w:br w:type="textWrapping"/>
          </w:r>
          <w:r>
            <w:rPr>
              <w:b/>
              <w:bCs/>
              <w:lang w:val="en-US"/>
            </w:rPr>
            <w:t xml:space="preserve">By </w:t>
          </w:r>
          <w:r>
            <w:rPr>
              <w:b/>
              <w:bCs/>
              <w:lang w:val="en-US"/>
            </w:rPr>
            <w:br w:type="textWrapping"/>
          </w:r>
          <w:r>
            <w:rPr>
              <w:b/>
              <w:bCs/>
              <w:lang w:val="en-US"/>
            </w:rPr>
            <w:t>Team 7</w:t>
          </w:r>
        </w:sdtContent>
      </w:sdt>
    </w:p>
    <w:p>
      <w:pPr>
        <w:pStyle w:val="150"/>
      </w:pPr>
      <w:r>
        <w:t>Srikanth Reddy Narra (Z1947038)</w:t>
      </w:r>
      <w:bookmarkStart w:id="0" w:name="_GoBack"/>
      <w:bookmarkEnd w:id="0"/>
    </w:p>
    <w:p>
      <w:pPr>
        <w:pStyle w:val="150"/>
      </w:pPr>
      <w:r>
        <w:t>Sasidhar Varma Pandeti (Z1946436)</w:t>
      </w:r>
    </w:p>
    <w:p>
      <w:pPr>
        <w:pStyle w:val="150"/>
      </w:pPr>
      <w:r>
        <w:t>Chandrika Reddy Dadi (Z1975986)</w:t>
      </w:r>
    </w:p>
    <w:p>
      <w:pPr>
        <w:pStyle w:val="150"/>
      </w:pPr>
      <w:r>
        <w:t>Krunal Mitesh Sarvaiya (Z1908003)</w:t>
      </w:r>
    </w:p>
    <w:p>
      <w:pPr>
        <w:pStyle w:val="150"/>
      </w:pPr>
    </w:p>
    <w:p>
      <w:pPr>
        <w:pStyle w:val="150"/>
      </w:pPr>
    </w:p>
    <w:p>
      <w:pPr>
        <w:pStyle w:val="150"/>
      </w:pPr>
      <w:r>
        <w:t>Department of Operations Management and Information Systems</w:t>
      </w:r>
    </w:p>
    <w:p>
      <w:pPr>
        <w:pStyle w:val="150"/>
      </w:pPr>
      <w:r>
        <w:t xml:space="preserve">Northern Illinois University </w:t>
      </w:r>
    </w:p>
    <w:p>
      <w:pPr>
        <w:pStyle w:val="89"/>
        <w:ind w:firstLine="3480" w:firstLineChars="1450"/>
        <w:jc w:val="both"/>
      </w:pPr>
    </w:p>
    <w:p>
      <w:pPr>
        <w:pStyle w:val="89"/>
        <w:ind w:firstLine="3480" w:firstLineChars="1450"/>
        <w:jc w:val="both"/>
      </w:pPr>
      <w:r>
        <w:t>Under the guidance of</w:t>
      </w:r>
    </w:p>
    <w:p>
      <w:pPr>
        <w:pStyle w:val="89"/>
      </w:pPr>
      <w:r>
        <w:t>Dr. Jinhak Kim</w:t>
      </w:r>
    </w:p>
    <w:sdt>
      <w:sdtPr>
        <w:alias w:val="Abstract:"/>
        <w:tag w:val="Abstract:"/>
        <w:id w:val="202146031"/>
        <w:placeholder>
          <w:docPart w:val="48290E2970EF4A74BB10CA5A7EDA215D"/>
        </w:placeholder>
        <w:temporary/>
        <w:showingPlcHdr/>
        <w15:appearance w15:val="hidden"/>
      </w:sdtPr>
      <w:sdtContent>
        <w:p>
          <w:pPr>
            <w:pStyle w:val="97"/>
            <w:rPr>
              <w:b/>
              <w:bCs/>
              <w:sz w:val="28"/>
              <w:szCs w:val="28"/>
            </w:rPr>
          </w:pPr>
          <w:r>
            <w:rPr>
              <w:b/>
              <w:bCs/>
              <w:sz w:val="28"/>
              <w:szCs w:val="28"/>
            </w:rPr>
            <w:t>Abstract</w:t>
          </w:r>
        </w:p>
      </w:sdtContent>
    </w:sdt>
    <w:p>
      <w:pPr>
        <w:pStyle w:val="100"/>
      </w:pPr>
      <w:r>
        <w:t>In this topic, we explore trends in an Indian clothing retail shop during Quarter 2</w:t>
      </w:r>
      <w:r>
        <w:rPr>
          <w:rFonts w:hint="default"/>
          <w:lang w:val="en-US"/>
        </w:rPr>
        <w:t xml:space="preserve"> of the year 2022.</w:t>
      </w:r>
      <w:r>
        <w:t xml:space="preserve"> Using Tableau visualizations, we examine maximum sales by top 15 cities, sales by category, order status by top 15 states, and sum and moving average of sales by day. These insights provide a clear understanding of customer preferences, shopping behavior, and product demand in the clothing retail industry. Our analysis helps retailers to make informed decisions about inventory management, pricing strategies, and marketing campaigns, and ultimately drive growth and profitability in the Indian clothing retail market.</w:t>
      </w:r>
    </w:p>
    <w:p>
      <w:pPr>
        <w:pStyle w:val="100"/>
      </w:pPr>
    </w:p>
    <w:p>
      <w:pPr>
        <w:pStyle w:val="100"/>
      </w:pPr>
    </w:p>
    <w:p>
      <w:pPr>
        <w:pStyle w:val="100"/>
      </w:pPr>
    </w:p>
    <w:p>
      <w:pPr>
        <w:pStyle w:val="100"/>
      </w:pPr>
    </w:p>
    <w:p>
      <w:pPr>
        <w:pStyle w:val="100"/>
      </w:pPr>
    </w:p>
    <w:p>
      <w:pPr>
        <w:pStyle w:val="100"/>
      </w:pPr>
    </w:p>
    <w:p>
      <w:pPr>
        <w:pStyle w:val="100"/>
      </w:pPr>
    </w:p>
    <w:p>
      <w:pPr>
        <w:pStyle w:val="100"/>
      </w:pPr>
    </w:p>
    <w:p>
      <w:pPr>
        <w:pStyle w:val="100"/>
      </w:pPr>
    </w:p>
    <w:p>
      <w:pPr>
        <w:pStyle w:val="100"/>
      </w:pPr>
    </w:p>
    <w:p>
      <w:pPr>
        <w:pStyle w:val="100"/>
      </w:pPr>
    </w:p>
    <w:p>
      <w:pPr>
        <w:pStyle w:val="100"/>
      </w:pPr>
    </w:p>
    <w:p>
      <w:pPr>
        <w:pStyle w:val="100"/>
      </w:pPr>
    </w:p>
    <w:p>
      <w:pPr>
        <w:pStyle w:val="100"/>
      </w:pPr>
    </w:p>
    <w:p>
      <w:pPr>
        <w:pStyle w:val="100"/>
      </w:pPr>
    </w:p>
    <w:p>
      <w:pPr>
        <w:ind w:left="0" w:leftChars="0" w:firstLine="0" w:firstLineChars="0"/>
      </w:pPr>
      <w:r>
        <w:t xml:space="preserve">Data Source : </w:t>
      </w:r>
      <w:r>
        <w:fldChar w:fldCharType="begin"/>
      </w:r>
      <w:r>
        <w:instrText xml:space="preserve"> HYPERLINK "https://www.kaggle.com/datasets/thedevastator/unlock-profits-with-e-commerce-sales-data" </w:instrText>
      </w:r>
      <w:r>
        <w:fldChar w:fldCharType="separate"/>
      </w:r>
      <w:r>
        <w:rPr>
          <w:rStyle w:val="46"/>
        </w:rPr>
        <w:t>https://www.kaggle.com/datasets/thedevastator/unlock-profits-with-e-commerce-sales-data</w:t>
      </w:r>
      <w:r>
        <w:rPr>
          <w:rStyle w:val="46"/>
        </w:rPr>
        <w:fldChar w:fldCharType="end"/>
      </w:r>
    </w:p>
    <w:p/>
    <w:sdt>
      <w:sdtPr>
        <w:rPr>
          <w:rFonts w:asciiTheme="minorHAnsi" w:hAnsiTheme="minorHAnsi" w:eastAsiaTheme="minorEastAsia" w:cstheme="minorBidi"/>
          <w:b/>
          <w:bCs/>
        </w:rPr>
        <w:id w:val="62297111"/>
        <w:docPartObj>
          <w:docPartGallery w:val="autotext"/>
        </w:docPartObj>
      </w:sdtPr>
      <w:sdtEndPr>
        <w:rPr>
          <w:rFonts w:asciiTheme="minorHAnsi" w:hAnsiTheme="minorHAnsi" w:eastAsiaTheme="minorEastAsia" w:cstheme="minorBidi"/>
          <w:b/>
          <w:bCs/>
        </w:rPr>
      </w:sdtEndPr>
      <w:sdtContent>
        <w:p>
          <w:pPr>
            <w:pStyle w:val="97"/>
            <w:rPr>
              <w:b/>
              <w:bCs/>
            </w:rPr>
          </w:pPr>
          <w:r>
            <w:rPr>
              <w:b/>
              <w:bCs/>
            </w:rPr>
            <w:t>References</w:t>
          </w:r>
        </w:p>
        <w:p>
          <w:pPr>
            <w:pStyle w:val="108"/>
          </w:pPr>
          <w:sdt>
            <w:sdtPr>
              <w:id w:val="1064921309"/>
            </w:sdtPr>
            <w:sdtContent>
              <w:r>
                <w:fldChar w:fldCharType="begin"/>
              </w:r>
              <w:r>
                <w:instrText xml:space="preserve"> CITATION Kaa22 \l 1033 </w:instrText>
              </w:r>
              <w:r>
                <w:fldChar w:fldCharType="separate"/>
              </w:r>
              <w:r>
                <w:t>(Kaagle.com, 2022)</w:t>
              </w:r>
              <w:r>
                <w:fldChar w:fldCharType="end"/>
              </w:r>
            </w:sdtContent>
          </w:sdt>
        </w:p>
      </w:sdtContent>
    </w:sdt>
    <w:sectPr>
      <w:headerReference r:id="rId6" w:type="first"/>
      <w:headerReference r:id="rId5" w:type="default"/>
      <w:footnotePr>
        <w:pos w:val="beneathText"/>
      </w:footnotePr>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jc w:val="center"/>
      <w:rPr>
        <w:b/>
        <w:bCs/>
        <w:sz w:val="40"/>
        <w:szCs w:val="40"/>
      </w:rPr>
    </w:pPr>
    <w:r>
      <w:rPr>
        <w:b/>
        <w:bCs/>
        <w:sz w:val="40"/>
        <w:szCs w:val="40"/>
      </w:rPr>
      <w:t>Analyzing Indian Clothing Retail Trends &amp; Insights</w:t>
    </w:r>
  </w:p>
  <w:p>
    <w:pPr>
      <w:pStyle w:val="40"/>
    </w:pPr>
    <w:r>
      <w:rPr>
        <w:rStyle w:val="85"/>
      </w:rPr>
      <w:ptab w:relativeTo="margin" w:alignment="right" w:leader="none"/>
    </w:r>
    <w:r>
      <w:rPr>
        <w:rStyle w:val="85"/>
      </w:rPr>
      <w:fldChar w:fldCharType="begin"/>
    </w:r>
    <w:r>
      <w:rPr>
        <w:rStyle w:val="85"/>
      </w:rPr>
      <w:instrText xml:space="preserve"> PAGE   \* MERGEFORMAT </w:instrText>
    </w:r>
    <w:r>
      <w:rPr>
        <w:rStyle w:val="85"/>
      </w:rPr>
      <w:fldChar w:fldCharType="separate"/>
    </w:r>
    <w:r>
      <w:rPr>
        <w:rStyle w:val="85"/>
      </w:rPr>
      <w:t>8</w:t>
    </w:r>
    <w:r>
      <w:rPr>
        <w:rStyle w:val="85"/>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jc w:val="center"/>
      <w:rPr>
        <w:b/>
        <w:bCs/>
        <w:sz w:val="40"/>
        <w:szCs w:val="40"/>
      </w:rPr>
    </w:pPr>
    <w:r>
      <w:rPr>
        <w:b/>
        <w:bCs/>
        <w:sz w:val="40"/>
        <w:szCs w:val="40"/>
      </w:rPr>
      <w:t>Analyzing Indian Clothing Retail Trends &amp; Insights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6"/>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75"/>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74"/>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3"/>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6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65"/>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64"/>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3"/>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72"/>
      <w:lvlText w:val="%1."/>
      <w:lvlJc w:val="left"/>
      <w:pPr>
        <w:tabs>
          <w:tab w:val="left" w:pos="1080"/>
        </w:tabs>
        <w:ind w:left="1080" w:hanging="360"/>
      </w:pPr>
      <w:rPr>
        <w:rFonts w:hint="default"/>
      </w:rPr>
    </w:lvl>
  </w:abstractNum>
  <w:abstractNum w:abstractNumId="9">
    <w:nsid w:val="FFFFFF89"/>
    <w:multiLevelType w:val="singleLevel"/>
    <w:tmpl w:val="FFFFFF89"/>
    <w:lvl w:ilvl="0" w:tentative="0">
      <w:start w:val="1"/>
      <w:numFmt w:val="bullet"/>
      <w:pStyle w:val="62"/>
      <w:lvlText w:val=""/>
      <w:lvlJc w:val="left"/>
      <w:pPr>
        <w:tabs>
          <w:tab w:val="left"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BC"/>
    <w:rsid w:val="00003002"/>
    <w:rsid w:val="000D3F41"/>
    <w:rsid w:val="0014146D"/>
    <w:rsid w:val="00355DCA"/>
    <w:rsid w:val="003C23C9"/>
    <w:rsid w:val="00551A02"/>
    <w:rsid w:val="005534FA"/>
    <w:rsid w:val="005D3A03"/>
    <w:rsid w:val="006418BC"/>
    <w:rsid w:val="00767E82"/>
    <w:rsid w:val="008002C0"/>
    <w:rsid w:val="008C5323"/>
    <w:rsid w:val="008F6833"/>
    <w:rsid w:val="009A6A3B"/>
    <w:rsid w:val="009D0987"/>
    <w:rsid w:val="00B547EA"/>
    <w:rsid w:val="00B60030"/>
    <w:rsid w:val="00B823AA"/>
    <w:rsid w:val="00BA45DB"/>
    <w:rsid w:val="00BF4184"/>
    <w:rsid w:val="00C0601E"/>
    <w:rsid w:val="00C31D30"/>
    <w:rsid w:val="00CD6E39"/>
    <w:rsid w:val="00CF6E91"/>
    <w:rsid w:val="00D85B68"/>
    <w:rsid w:val="00DB58C2"/>
    <w:rsid w:val="00E6004D"/>
    <w:rsid w:val="00E6428D"/>
    <w:rsid w:val="00E81978"/>
    <w:rsid w:val="00F379B7"/>
    <w:rsid w:val="00F525FA"/>
    <w:rsid w:val="00FF2002"/>
    <w:rsid w:val="0257692F"/>
    <w:rsid w:val="1A884B05"/>
    <w:rsid w:val="54037E1F"/>
    <w:rsid w:val="6635E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iPriority="4" w:semiHidden="0" w:name="heading 2"/>
    <w:lsdException w:qFormat="1" w:uiPriority="4" w:semiHidden="0" w:name="heading 3"/>
    <w:lsdException w:qFormat="1" w:uiPriority="4" w:semiHidden="0" w:name="heading 4"/>
    <w:lsdException w:qFormat="1" w:uiPriority="4" w:semiHidden="0"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qFormat="1" w:uiPriority="99" w:name="index 3"/>
    <w:lsdException w:qFormat="1" w:uiPriority="99" w:name="index 4"/>
    <w:lsdException w:uiPriority="99" w:name="index 5"/>
    <w:lsdException w:uiPriority="99" w:name="index 6"/>
    <w:lsdException w:uiPriority="99" w:name="index 7"/>
    <w:lsdException w:qFormat="1"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qFormat="1" w:uiPriority="99" w:name="envelope address"/>
    <w:lsdException w:qFormat="1" w:uiPriority="99" w:name="envelope return"/>
    <w:lsdException w:qFormat="1" w:uiPriority="5"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iPriority="9" w:semiHidden="0" w:name="List Bullet"/>
    <w:lsdException w:qFormat="1"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qFormat="1"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8" w:name="Subtitle"/>
    <w:lsdException w:uiPriority="99" w:name="Salutation"/>
    <w:lsdException w:qFormat="1" w:uiPriority="99" w:name="Date"/>
    <w:lsdException w:uiPriority="99" w:name="Body Text First Indent"/>
    <w:lsdException w:qFormat="1" w:uiPriority="99" w:name="Body Text First Indent 2"/>
    <w:lsdException w:uiPriority="99" w:name="Note Heading"/>
    <w:lsdException w:qFormat="1" w:uiPriority="99" w:name="Body Text 2"/>
    <w:lsdException w:uiPriority="99" w:name="Body Text 3"/>
    <w:lsdException w:qFormat="1" w:uiPriority="99" w:name="Body Text Indent 2"/>
    <w:lsdException w:qFormat="1" w:uiPriority="99" w:name="Body Text Indent 3"/>
    <w:lsdException w:uiPriority="99" w:name="Block Text"/>
    <w:lsdException w:uiPriority="99" w:semiHidden="0" w:name="Hyperlink"/>
    <w:lsdException w:uiPriority="99" w:name="FollowedHyperlink"/>
    <w:lsdException w:qFormat="1" w:uiPriority="22" w:semiHidden="0" w:name="Strong"/>
    <w:lsdException w:qFormat="1" w:uiPriority="4" w:semiHidden="0" w:name="Emphasis"/>
    <w:lsdException w:qFormat="1" w:uiPriority="99" w:name="Document Map"/>
    <w:lsdException w:qFormat="1" w:uiPriority="99" w:name="Plain Text"/>
    <w:lsdException w:qFormat="1"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20"/>
    </w:pPr>
    <w:rPr>
      <w:rFonts w:asciiTheme="minorHAnsi" w:hAnsiTheme="minorHAnsi" w:eastAsiaTheme="minorEastAsia" w:cstheme="minorBidi"/>
      <w:kern w:val="24"/>
      <w:sz w:val="24"/>
      <w:szCs w:val="24"/>
      <w:lang w:val="en-US" w:eastAsia="ja-JP" w:bidi="ar-SA"/>
    </w:rPr>
  </w:style>
  <w:style w:type="paragraph" w:styleId="2">
    <w:name w:val="heading 1"/>
    <w:basedOn w:val="1"/>
    <w:next w:val="1"/>
    <w:link w:val="101"/>
    <w:qFormat/>
    <w:uiPriority w:val="4"/>
    <w:pPr>
      <w:keepNext/>
      <w:keepLines/>
      <w:ind w:firstLine="0"/>
      <w:jc w:val="center"/>
      <w:outlineLvl w:val="0"/>
    </w:pPr>
    <w:rPr>
      <w:rFonts w:asciiTheme="majorHAnsi" w:hAnsiTheme="majorHAnsi" w:eastAsiaTheme="majorEastAsia" w:cstheme="majorBidi"/>
      <w:b/>
      <w:bCs/>
    </w:rPr>
  </w:style>
  <w:style w:type="paragraph" w:styleId="3">
    <w:name w:val="heading 2"/>
    <w:basedOn w:val="1"/>
    <w:next w:val="1"/>
    <w:link w:val="102"/>
    <w:unhideWhenUsed/>
    <w:qFormat/>
    <w:uiPriority w:val="4"/>
    <w:pPr>
      <w:keepNext/>
      <w:keepLines/>
      <w:ind w:firstLine="0"/>
      <w:outlineLvl w:val="1"/>
    </w:pPr>
    <w:rPr>
      <w:rFonts w:asciiTheme="majorHAnsi" w:hAnsiTheme="majorHAnsi" w:eastAsiaTheme="majorEastAsia" w:cstheme="majorBidi"/>
      <w:b/>
      <w:bCs/>
    </w:rPr>
  </w:style>
  <w:style w:type="paragraph" w:styleId="4">
    <w:name w:val="heading 3"/>
    <w:basedOn w:val="1"/>
    <w:next w:val="1"/>
    <w:link w:val="104"/>
    <w:unhideWhenUsed/>
    <w:qFormat/>
    <w:uiPriority w:val="4"/>
    <w:pPr>
      <w:keepNext/>
      <w:keepLines/>
      <w:outlineLvl w:val="2"/>
    </w:pPr>
    <w:rPr>
      <w:rFonts w:asciiTheme="majorHAnsi" w:hAnsiTheme="majorHAnsi" w:eastAsiaTheme="majorEastAsia" w:cstheme="majorBidi"/>
      <w:b/>
      <w:bCs/>
    </w:rPr>
  </w:style>
  <w:style w:type="paragraph" w:styleId="5">
    <w:name w:val="heading 4"/>
    <w:basedOn w:val="1"/>
    <w:next w:val="1"/>
    <w:link w:val="105"/>
    <w:unhideWhenUsed/>
    <w:qFormat/>
    <w:uiPriority w:val="4"/>
    <w:pPr>
      <w:keepNext/>
      <w:keepLines/>
      <w:outlineLvl w:val="3"/>
    </w:pPr>
    <w:rPr>
      <w:rFonts w:asciiTheme="majorHAnsi" w:hAnsiTheme="majorHAnsi" w:eastAsiaTheme="majorEastAsia" w:cstheme="majorBidi"/>
      <w:b/>
      <w:bCs/>
      <w:i/>
      <w:iCs/>
    </w:rPr>
  </w:style>
  <w:style w:type="paragraph" w:styleId="6">
    <w:name w:val="heading 5"/>
    <w:basedOn w:val="1"/>
    <w:next w:val="1"/>
    <w:link w:val="106"/>
    <w:unhideWhenUsed/>
    <w:qFormat/>
    <w:uiPriority w:val="4"/>
    <w:pPr>
      <w:keepNext/>
      <w:keepLines/>
      <w:outlineLvl w:val="4"/>
    </w:pPr>
    <w:rPr>
      <w:rFonts w:asciiTheme="majorHAnsi" w:hAnsiTheme="majorHAnsi" w:eastAsiaTheme="majorEastAsia" w:cstheme="majorBidi"/>
      <w:i/>
      <w:iCs/>
    </w:rPr>
  </w:style>
  <w:style w:type="paragraph" w:styleId="7">
    <w:name w:val="heading 6"/>
    <w:basedOn w:val="1"/>
    <w:next w:val="1"/>
    <w:link w:val="126"/>
    <w:semiHidden/>
    <w:qFormat/>
    <w:uiPriority w:val="9"/>
    <w:pPr>
      <w:keepNext/>
      <w:keepLines/>
      <w:spacing w:before="40"/>
      <w:ind w:firstLine="0"/>
      <w:outlineLvl w:val="5"/>
    </w:pPr>
    <w:rPr>
      <w:rFonts w:asciiTheme="majorHAnsi" w:hAnsiTheme="majorHAnsi" w:eastAsiaTheme="majorEastAsia" w:cstheme="majorBidi"/>
      <w:color w:val="6F6F6F" w:themeColor="accent1" w:themeShade="80"/>
    </w:rPr>
  </w:style>
  <w:style w:type="paragraph" w:styleId="8">
    <w:name w:val="heading 7"/>
    <w:basedOn w:val="1"/>
    <w:next w:val="1"/>
    <w:link w:val="127"/>
    <w:semiHidden/>
    <w:qFormat/>
    <w:uiPriority w:val="9"/>
    <w:pPr>
      <w:keepNext/>
      <w:keepLines/>
      <w:spacing w:before="40"/>
      <w:ind w:firstLine="0"/>
      <w:outlineLvl w:val="6"/>
    </w:pPr>
    <w:rPr>
      <w:rFonts w:asciiTheme="majorHAnsi" w:hAnsiTheme="majorHAnsi" w:eastAsiaTheme="majorEastAsia" w:cstheme="majorBidi"/>
      <w:i/>
      <w:iCs/>
      <w:color w:val="6F6F6F" w:themeColor="accent1" w:themeShade="80"/>
    </w:rPr>
  </w:style>
  <w:style w:type="paragraph" w:styleId="9">
    <w:name w:val="heading 8"/>
    <w:basedOn w:val="1"/>
    <w:next w:val="1"/>
    <w:link w:val="128"/>
    <w:semiHidden/>
    <w:qFormat/>
    <w:uiPriority w:val="9"/>
    <w:pPr>
      <w:keepNext/>
      <w:keepLines/>
      <w:spacing w:before="40"/>
      <w:ind w:firstLine="0"/>
      <w:outlineLvl w:val="7"/>
    </w:pPr>
    <w:rPr>
      <w:rFonts w:asciiTheme="majorHAnsi" w:hAnsiTheme="majorHAnsi" w:eastAsiaTheme="majorEastAsia" w:cstheme="majorBidi"/>
      <w:color w:val="262626" w:themeColor="text1" w:themeTint="D9"/>
      <w:sz w:val="22"/>
      <w:szCs w:val="21"/>
      <w14:textFill>
        <w14:solidFill>
          <w14:schemeClr w14:val="tx1">
            <w14:lumMod w14:val="85000"/>
            <w14:lumOff w14:val="15000"/>
          </w14:schemeClr>
        </w14:solidFill>
      </w14:textFill>
    </w:rPr>
  </w:style>
  <w:style w:type="paragraph" w:styleId="10">
    <w:name w:val="heading 9"/>
    <w:basedOn w:val="1"/>
    <w:next w:val="1"/>
    <w:link w:val="129"/>
    <w:semiHidden/>
    <w:qFormat/>
    <w:uiPriority w:val="9"/>
    <w:pPr>
      <w:keepNext/>
      <w:keepLines/>
      <w:spacing w:before="40"/>
      <w:ind w:firstLine="0"/>
      <w:outlineLvl w:val="8"/>
    </w:pPr>
    <w:rPr>
      <w:rFonts w:asciiTheme="majorHAnsi" w:hAnsiTheme="majorHAnsi" w:eastAsiaTheme="majorEastAsia" w:cstheme="majorBidi"/>
      <w:i/>
      <w:iCs/>
      <w:color w:val="262626" w:themeColor="text1" w:themeTint="D9"/>
      <w:sz w:val="22"/>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107"/>
    <w:semiHidden/>
    <w:unhideWhenUsed/>
    <w:uiPriority w:val="99"/>
    <w:pPr>
      <w:spacing w:line="240" w:lineRule="auto"/>
      <w:ind w:firstLine="0"/>
    </w:pPr>
    <w:rPr>
      <w:rFonts w:ascii="Segoe UI" w:hAnsi="Segoe UI" w:cs="Segoe UI"/>
      <w:sz w:val="22"/>
      <w:szCs w:val="18"/>
    </w:rPr>
  </w:style>
  <w:style w:type="paragraph" w:styleId="14">
    <w:name w:val="Block Text"/>
    <w:basedOn w:val="1"/>
    <w:semiHidden/>
    <w:unhideWhenUsed/>
    <w:uiPriority w:val="99"/>
    <w:pPr>
      <w:pBdr>
        <w:top w:val="single" w:color="585858" w:themeColor="text1" w:themeTint="A6" w:sz="2" w:space="10"/>
        <w:left w:val="single" w:color="585858" w:themeColor="text1" w:themeTint="A6" w:sz="2" w:space="10"/>
        <w:bottom w:val="single" w:color="585858" w:themeColor="text1" w:themeTint="A6" w:sz="2" w:space="10"/>
        <w:right w:val="single" w:color="585858" w:themeColor="text1" w:themeTint="A6" w:sz="2" w:space="10"/>
      </w:pBdr>
      <w:ind w:left="1152" w:right="1152" w:firstLine="0"/>
    </w:pPr>
    <w:rPr>
      <w:i/>
      <w:iCs/>
      <w:color w:val="595959" w:themeColor="text1" w:themeTint="A6"/>
      <w14:textFill>
        <w14:solidFill>
          <w14:schemeClr w14:val="tx1">
            <w14:lumMod w14:val="65000"/>
            <w14:lumOff w14:val="35000"/>
          </w14:schemeClr>
        </w14:solidFill>
      </w14:textFill>
    </w:rPr>
  </w:style>
  <w:style w:type="paragraph" w:styleId="15">
    <w:name w:val="Body Text"/>
    <w:basedOn w:val="1"/>
    <w:link w:val="109"/>
    <w:semiHidden/>
    <w:unhideWhenUsed/>
    <w:uiPriority w:val="99"/>
    <w:pPr>
      <w:spacing w:after="120"/>
      <w:ind w:firstLine="0"/>
    </w:pPr>
  </w:style>
  <w:style w:type="paragraph" w:styleId="16">
    <w:name w:val="Body Text 2"/>
    <w:basedOn w:val="1"/>
    <w:link w:val="110"/>
    <w:semiHidden/>
    <w:unhideWhenUsed/>
    <w:qFormat/>
    <w:uiPriority w:val="99"/>
    <w:pPr>
      <w:spacing w:after="120"/>
      <w:ind w:firstLine="0"/>
    </w:pPr>
  </w:style>
  <w:style w:type="paragraph" w:styleId="17">
    <w:name w:val="Body Text 3"/>
    <w:basedOn w:val="1"/>
    <w:link w:val="111"/>
    <w:semiHidden/>
    <w:unhideWhenUsed/>
    <w:uiPriority w:val="99"/>
    <w:pPr>
      <w:spacing w:after="120"/>
      <w:ind w:firstLine="0"/>
    </w:pPr>
    <w:rPr>
      <w:sz w:val="22"/>
      <w:szCs w:val="16"/>
    </w:rPr>
  </w:style>
  <w:style w:type="paragraph" w:styleId="18">
    <w:name w:val="Body Text First Indent"/>
    <w:basedOn w:val="15"/>
    <w:link w:val="112"/>
    <w:semiHidden/>
    <w:unhideWhenUsed/>
    <w:uiPriority w:val="99"/>
    <w:pPr>
      <w:spacing w:after="0"/>
    </w:pPr>
  </w:style>
  <w:style w:type="paragraph" w:styleId="19">
    <w:name w:val="Body Text Indent"/>
    <w:basedOn w:val="1"/>
    <w:link w:val="113"/>
    <w:semiHidden/>
    <w:unhideWhenUsed/>
    <w:qFormat/>
    <w:uiPriority w:val="99"/>
    <w:pPr>
      <w:spacing w:after="120"/>
      <w:ind w:left="360" w:firstLine="0"/>
    </w:pPr>
  </w:style>
  <w:style w:type="paragraph" w:styleId="20">
    <w:name w:val="Body Text First Indent 2"/>
    <w:basedOn w:val="19"/>
    <w:link w:val="114"/>
    <w:semiHidden/>
    <w:unhideWhenUsed/>
    <w:qFormat/>
    <w:uiPriority w:val="99"/>
    <w:pPr>
      <w:spacing w:after="0"/>
    </w:pPr>
  </w:style>
  <w:style w:type="paragraph" w:styleId="21">
    <w:name w:val="Body Text Indent 2"/>
    <w:basedOn w:val="1"/>
    <w:link w:val="115"/>
    <w:semiHidden/>
    <w:unhideWhenUsed/>
    <w:qFormat/>
    <w:uiPriority w:val="99"/>
    <w:pPr>
      <w:spacing w:after="120"/>
      <w:ind w:left="360" w:firstLine="0"/>
    </w:pPr>
  </w:style>
  <w:style w:type="paragraph" w:styleId="22">
    <w:name w:val="Body Text Indent 3"/>
    <w:basedOn w:val="1"/>
    <w:link w:val="116"/>
    <w:semiHidden/>
    <w:unhideWhenUsed/>
    <w:qFormat/>
    <w:uiPriority w:val="99"/>
    <w:pPr>
      <w:spacing w:after="120"/>
      <w:ind w:left="360" w:firstLine="0"/>
    </w:pPr>
    <w:rPr>
      <w:sz w:val="22"/>
      <w:szCs w:val="16"/>
    </w:rPr>
  </w:style>
  <w:style w:type="paragraph" w:styleId="23">
    <w:name w:val="caption"/>
    <w:basedOn w:val="1"/>
    <w:next w:val="1"/>
    <w:semiHidden/>
    <w:unhideWhenUsed/>
    <w:qFormat/>
    <w:uiPriority w:val="35"/>
    <w:pPr>
      <w:spacing w:after="200" w:line="240" w:lineRule="auto"/>
      <w:ind w:firstLine="0"/>
    </w:pPr>
    <w:rPr>
      <w:i/>
      <w:iCs/>
      <w:color w:val="000000" w:themeColor="text2"/>
      <w:sz w:val="22"/>
      <w:szCs w:val="18"/>
      <w14:textFill>
        <w14:solidFill>
          <w14:schemeClr w14:val="tx2"/>
        </w14:solidFill>
      </w14:textFill>
    </w:rPr>
  </w:style>
  <w:style w:type="paragraph" w:styleId="24">
    <w:name w:val="Closing"/>
    <w:basedOn w:val="1"/>
    <w:link w:val="117"/>
    <w:semiHidden/>
    <w:unhideWhenUsed/>
    <w:qFormat/>
    <w:uiPriority w:val="99"/>
    <w:pPr>
      <w:spacing w:line="240" w:lineRule="auto"/>
      <w:ind w:left="4320" w:firstLine="0"/>
    </w:pPr>
  </w:style>
  <w:style w:type="character" w:styleId="25">
    <w:name w:val="annotation reference"/>
    <w:basedOn w:val="11"/>
    <w:semiHidden/>
    <w:unhideWhenUsed/>
    <w:uiPriority w:val="99"/>
    <w:rPr>
      <w:sz w:val="22"/>
      <w:szCs w:val="16"/>
    </w:rPr>
  </w:style>
  <w:style w:type="paragraph" w:styleId="26">
    <w:name w:val="annotation text"/>
    <w:basedOn w:val="1"/>
    <w:link w:val="118"/>
    <w:semiHidden/>
    <w:unhideWhenUsed/>
    <w:qFormat/>
    <w:uiPriority w:val="99"/>
    <w:pPr>
      <w:spacing w:line="240" w:lineRule="auto"/>
      <w:ind w:firstLine="0"/>
    </w:pPr>
    <w:rPr>
      <w:sz w:val="22"/>
      <w:szCs w:val="20"/>
    </w:rPr>
  </w:style>
  <w:style w:type="paragraph" w:styleId="27">
    <w:name w:val="annotation subject"/>
    <w:basedOn w:val="26"/>
    <w:next w:val="26"/>
    <w:link w:val="119"/>
    <w:semiHidden/>
    <w:unhideWhenUsed/>
    <w:qFormat/>
    <w:uiPriority w:val="99"/>
    <w:rPr>
      <w:b/>
      <w:bCs/>
    </w:rPr>
  </w:style>
  <w:style w:type="paragraph" w:styleId="28">
    <w:name w:val="Date"/>
    <w:basedOn w:val="1"/>
    <w:next w:val="1"/>
    <w:link w:val="120"/>
    <w:semiHidden/>
    <w:unhideWhenUsed/>
    <w:qFormat/>
    <w:uiPriority w:val="99"/>
    <w:pPr>
      <w:ind w:firstLine="0"/>
    </w:pPr>
  </w:style>
  <w:style w:type="paragraph" w:styleId="29">
    <w:name w:val="Document Map"/>
    <w:basedOn w:val="1"/>
    <w:link w:val="121"/>
    <w:semiHidden/>
    <w:unhideWhenUsed/>
    <w:qFormat/>
    <w:uiPriority w:val="99"/>
    <w:pPr>
      <w:spacing w:line="240" w:lineRule="auto"/>
      <w:ind w:firstLine="0"/>
    </w:pPr>
    <w:rPr>
      <w:rFonts w:ascii="Segoe UI" w:hAnsi="Segoe UI" w:cs="Segoe UI"/>
      <w:sz w:val="22"/>
      <w:szCs w:val="16"/>
    </w:rPr>
  </w:style>
  <w:style w:type="paragraph" w:styleId="30">
    <w:name w:val="E-mail Signature"/>
    <w:basedOn w:val="1"/>
    <w:link w:val="122"/>
    <w:semiHidden/>
    <w:unhideWhenUsed/>
    <w:qFormat/>
    <w:uiPriority w:val="99"/>
    <w:pPr>
      <w:spacing w:line="240" w:lineRule="auto"/>
      <w:ind w:firstLine="0"/>
    </w:pPr>
  </w:style>
  <w:style w:type="character" w:styleId="31">
    <w:name w:val="Emphasis"/>
    <w:basedOn w:val="11"/>
    <w:unhideWhenUsed/>
    <w:qFormat/>
    <w:uiPriority w:val="4"/>
    <w:rPr>
      <w:i/>
      <w:iCs/>
    </w:rPr>
  </w:style>
  <w:style w:type="character" w:styleId="32">
    <w:name w:val="endnote reference"/>
    <w:basedOn w:val="11"/>
    <w:semiHidden/>
    <w:unhideWhenUsed/>
    <w:qFormat/>
    <w:uiPriority w:val="99"/>
    <w:rPr>
      <w:vertAlign w:val="superscript"/>
    </w:rPr>
  </w:style>
  <w:style w:type="paragraph" w:styleId="33">
    <w:name w:val="endnote text"/>
    <w:basedOn w:val="1"/>
    <w:link w:val="146"/>
    <w:semiHidden/>
    <w:unhideWhenUsed/>
    <w:qFormat/>
    <w:uiPriority w:val="99"/>
    <w:pPr>
      <w:spacing w:line="240" w:lineRule="auto"/>
    </w:pPr>
    <w:rPr>
      <w:sz w:val="22"/>
      <w:szCs w:val="20"/>
    </w:rPr>
  </w:style>
  <w:style w:type="paragraph" w:styleId="34">
    <w:name w:val="envelope address"/>
    <w:basedOn w:val="1"/>
    <w:semiHidden/>
    <w:unhideWhenUsed/>
    <w:qFormat/>
    <w:uiPriority w:val="99"/>
    <w:pPr>
      <w:framePr w:w="7920" w:h="1980" w:hRule="exact" w:hSpace="180" w:wrap="auto" w:vAnchor="margin" w:hAnchor="page" w:xAlign="center" w:yAlign="bottom"/>
      <w:spacing w:line="240" w:lineRule="auto"/>
      <w:ind w:left="2880" w:firstLine="0"/>
    </w:pPr>
    <w:rPr>
      <w:rFonts w:asciiTheme="majorHAnsi" w:hAnsiTheme="majorHAnsi" w:eastAsiaTheme="majorEastAsia" w:cstheme="majorBidi"/>
    </w:rPr>
  </w:style>
  <w:style w:type="paragraph" w:styleId="35">
    <w:name w:val="envelope return"/>
    <w:basedOn w:val="1"/>
    <w:semiHidden/>
    <w:unhideWhenUsed/>
    <w:qFormat/>
    <w:uiPriority w:val="99"/>
    <w:pPr>
      <w:spacing w:line="240" w:lineRule="auto"/>
      <w:ind w:firstLine="0"/>
    </w:pPr>
    <w:rPr>
      <w:rFonts w:asciiTheme="majorHAnsi" w:hAnsiTheme="majorHAnsi" w:eastAsiaTheme="majorEastAsia" w:cstheme="majorBidi"/>
      <w:sz w:val="22"/>
      <w:szCs w:val="20"/>
    </w:rPr>
  </w:style>
  <w:style w:type="character" w:styleId="36">
    <w:name w:val="FollowedHyperlink"/>
    <w:basedOn w:val="11"/>
    <w:semiHidden/>
    <w:unhideWhenUsed/>
    <w:uiPriority w:val="99"/>
    <w:rPr>
      <w:color w:val="595959" w:themeColor="text1" w:themeTint="A6"/>
      <w:u w:val="single"/>
      <w14:textFill>
        <w14:solidFill>
          <w14:schemeClr w14:val="tx1">
            <w14:lumMod w14:val="65000"/>
            <w14:lumOff w14:val="35000"/>
          </w14:schemeClr>
        </w14:solidFill>
      </w14:textFill>
    </w:rPr>
  </w:style>
  <w:style w:type="paragraph" w:styleId="37">
    <w:name w:val="footer"/>
    <w:basedOn w:val="1"/>
    <w:link w:val="124"/>
    <w:unhideWhenUsed/>
    <w:qFormat/>
    <w:uiPriority w:val="99"/>
    <w:pPr>
      <w:spacing w:line="240" w:lineRule="auto"/>
      <w:ind w:firstLine="0"/>
    </w:pPr>
  </w:style>
  <w:style w:type="character" w:styleId="38">
    <w:name w:val="footnote reference"/>
    <w:basedOn w:val="11"/>
    <w:unhideWhenUsed/>
    <w:qFormat/>
    <w:uiPriority w:val="5"/>
    <w:rPr>
      <w:vertAlign w:val="superscript"/>
    </w:rPr>
  </w:style>
  <w:style w:type="paragraph" w:styleId="39">
    <w:name w:val="footnote text"/>
    <w:basedOn w:val="1"/>
    <w:link w:val="123"/>
    <w:semiHidden/>
    <w:unhideWhenUsed/>
    <w:qFormat/>
    <w:uiPriority w:val="99"/>
    <w:pPr>
      <w:spacing w:line="240" w:lineRule="auto"/>
    </w:pPr>
    <w:rPr>
      <w:sz w:val="22"/>
      <w:szCs w:val="20"/>
    </w:rPr>
  </w:style>
  <w:style w:type="paragraph" w:styleId="40">
    <w:name w:val="header"/>
    <w:basedOn w:val="1"/>
    <w:link w:val="98"/>
    <w:unhideWhenUsed/>
    <w:qFormat/>
    <w:uiPriority w:val="99"/>
    <w:pPr>
      <w:spacing w:line="240" w:lineRule="auto"/>
      <w:ind w:firstLine="0"/>
    </w:pPr>
  </w:style>
  <w:style w:type="paragraph" w:styleId="41">
    <w:name w:val="HTML Address"/>
    <w:basedOn w:val="1"/>
    <w:link w:val="130"/>
    <w:semiHidden/>
    <w:unhideWhenUsed/>
    <w:uiPriority w:val="99"/>
    <w:pPr>
      <w:spacing w:line="240" w:lineRule="auto"/>
      <w:ind w:firstLine="0"/>
    </w:pPr>
    <w:rPr>
      <w:i/>
      <w:iCs/>
    </w:rPr>
  </w:style>
  <w:style w:type="character" w:styleId="42">
    <w:name w:val="HTML Code"/>
    <w:basedOn w:val="11"/>
    <w:semiHidden/>
    <w:unhideWhenUsed/>
    <w:uiPriority w:val="99"/>
    <w:rPr>
      <w:rFonts w:ascii="Consolas" w:hAnsi="Consolas"/>
      <w:sz w:val="22"/>
      <w:szCs w:val="20"/>
    </w:rPr>
  </w:style>
  <w:style w:type="character" w:styleId="43">
    <w:name w:val="HTML Keyboard"/>
    <w:basedOn w:val="11"/>
    <w:semiHidden/>
    <w:unhideWhenUsed/>
    <w:uiPriority w:val="99"/>
    <w:rPr>
      <w:rFonts w:ascii="Consolas" w:hAnsi="Consolas"/>
      <w:sz w:val="22"/>
      <w:szCs w:val="20"/>
    </w:rPr>
  </w:style>
  <w:style w:type="paragraph" w:styleId="44">
    <w:name w:val="HTML Preformatted"/>
    <w:basedOn w:val="1"/>
    <w:link w:val="131"/>
    <w:semiHidden/>
    <w:unhideWhenUsed/>
    <w:uiPriority w:val="99"/>
    <w:pPr>
      <w:spacing w:line="240" w:lineRule="auto"/>
      <w:ind w:firstLine="0"/>
    </w:pPr>
    <w:rPr>
      <w:rFonts w:ascii="Consolas" w:hAnsi="Consolas" w:cs="Consolas"/>
      <w:sz w:val="22"/>
      <w:szCs w:val="20"/>
    </w:rPr>
  </w:style>
  <w:style w:type="character" w:styleId="45">
    <w:name w:val="HTML Typewriter"/>
    <w:basedOn w:val="11"/>
    <w:semiHidden/>
    <w:unhideWhenUsed/>
    <w:uiPriority w:val="99"/>
    <w:rPr>
      <w:rFonts w:ascii="Consolas" w:hAnsi="Consolas"/>
      <w:sz w:val="22"/>
      <w:szCs w:val="20"/>
    </w:rPr>
  </w:style>
  <w:style w:type="character" w:styleId="46">
    <w:name w:val="Hyperlink"/>
    <w:basedOn w:val="11"/>
    <w:unhideWhenUsed/>
    <w:uiPriority w:val="99"/>
    <w:rPr>
      <w:color w:val="5F5F5F" w:themeColor="hyperlink"/>
      <w:u w:val="single"/>
      <w14:textFill>
        <w14:solidFill>
          <w14:schemeClr w14:val="hlink"/>
        </w14:solidFill>
      </w14:textFill>
    </w:rPr>
  </w:style>
  <w:style w:type="paragraph" w:styleId="47">
    <w:name w:val="index 1"/>
    <w:basedOn w:val="1"/>
    <w:next w:val="1"/>
    <w:semiHidden/>
    <w:unhideWhenUsed/>
    <w:uiPriority w:val="99"/>
    <w:pPr>
      <w:spacing w:line="240" w:lineRule="auto"/>
      <w:ind w:left="240" w:firstLine="0"/>
    </w:pPr>
  </w:style>
  <w:style w:type="paragraph" w:styleId="48">
    <w:name w:val="index 2"/>
    <w:basedOn w:val="1"/>
    <w:next w:val="1"/>
    <w:semiHidden/>
    <w:unhideWhenUsed/>
    <w:uiPriority w:val="99"/>
    <w:pPr>
      <w:spacing w:line="240" w:lineRule="auto"/>
      <w:ind w:left="480" w:firstLine="0"/>
    </w:pPr>
  </w:style>
  <w:style w:type="paragraph" w:styleId="49">
    <w:name w:val="index 3"/>
    <w:basedOn w:val="1"/>
    <w:next w:val="1"/>
    <w:semiHidden/>
    <w:unhideWhenUsed/>
    <w:qFormat/>
    <w:uiPriority w:val="99"/>
    <w:pPr>
      <w:spacing w:line="240" w:lineRule="auto"/>
      <w:ind w:left="720" w:firstLine="0"/>
    </w:pPr>
  </w:style>
  <w:style w:type="paragraph" w:styleId="50">
    <w:name w:val="index 4"/>
    <w:basedOn w:val="1"/>
    <w:next w:val="1"/>
    <w:semiHidden/>
    <w:unhideWhenUsed/>
    <w:qFormat/>
    <w:uiPriority w:val="99"/>
    <w:pPr>
      <w:spacing w:line="240" w:lineRule="auto"/>
      <w:ind w:left="960" w:firstLine="0"/>
    </w:pPr>
  </w:style>
  <w:style w:type="paragraph" w:styleId="51">
    <w:name w:val="index 5"/>
    <w:basedOn w:val="1"/>
    <w:next w:val="1"/>
    <w:semiHidden/>
    <w:unhideWhenUsed/>
    <w:uiPriority w:val="99"/>
    <w:pPr>
      <w:spacing w:line="240" w:lineRule="auto"/>
      <w:ind w:left="1200" w:firstLine="0"/>
    </w:pPr>
  </w:style>
  <w:style w:type="paragraph" w:styleId="52">
    <w:name w:val="index 6"/>
    <w:basedOn w:val="1"/>
    <w:next w:val="1"/>
    <w:semiHidden/>
    <w:unhideWhenUsed/>
    <w:uiPriority w:val="99"/>
    <w:pPr>
      <w:spacing w:line="240" w:lineRule="auto"/>
      <w:ind w:left="1440" w:firstLine="0"/>
    </w:pPr>
  </w:style>
  <w:style w:type="paragraph" w:styleId="53">
    <w:name w:val="index 7"/>
    <w:basedOn w:val="1"/>
    <w:next w:val="1"/>
    <w:semiHidden/>
    <w:unhideWhenUsed/>
    <w:uiPriority w:val="99"/>
    <w:pPr>
      <w:spacing w:line="240" w:lineRule="auto"/>
      <w:ind w:left="1680" w:firstLine="0"/>
    </w:pPr>
  </w:style>
  <w:style w:type="paragraph" w:styleId="54">
    <w:name w:val="index 8"/>
    <w:basedOn w:val="1"/>
    <w:next w:val="1"/>
    <w:semiHidden/>
    <w:unhideWhenUsed/>
    <w:qFormat/>
    <w:uiPriority w:val="99"/>
    <w:pPr>
      <w:spacing w:line="240" w:lineRule="auto"/>
      <w:ind w:left="1920" w:firstLine="0"/>
    </w:pPr>
  </w:style>
  <w:style w:type="paragraph" w:styleId="55">
    <w:name w:val="index 9"/>
    <w:basedOn w:val="1"/>
    <w:next w:val="1"/>
    <w:semiHidden/>
    <w:unhideWhenUsed/>
    <w:uiPriority w:val="99"/>
    <w:pPr>
      <w:spacing w:line="240" w:lineRule="auto"/>
      <w:ind w:left="2160" w:firstLine="0"/>
    </w:pPr>
  </w:style>
  <w:style w:type="paragraph" w:styleId="56">
    <w:name w:val="index heading"/>
    <w:basedOn w:val="1"/>
    <w:next w:val="47"/>
    <w:semiHidden/>
    <w:unhideWhenUsed/>
    <w:uiPriority w:val="99"/>
    <w:pPr>
      <w:ind w:firstLine="0"/>
    </w:pPr>
    <w:rPr>
      <w:rFonts w:asciiTheme="majorHAnsi" w:hAnsiTheme="majorHAnsi" w:eastAsiaTheme="majorEastAsia" w:cstheme="majorBidi"/>
      <w:b/>
      <w:bCs/>
    </w:rPr>
  </w:style>
  <w:style w:type="paragraph" w:styleId="57">
    <w:name w:val="List"/>
    <w:basedOn w:val="1"/>
    <w:semiHidden/>
    <w:unhideWhenUsed/>
    <w:uiPriority w:val="99"/>
    <w:pPr>
      <w:ind w:left="360" w:firstLine="0"/>
      <w:contextualSpacing/>
    </w:pPr>
  </w:style>
  <w:style w:type="paragraph" w:styleId="58">
    <w:name w:val="List 2"/>
    <w:basedOn w:val="1"/>
    <w:semiHidden/>
    <w:unhideWhenUsed/>
    <w:uiPriority w:val="99"/>
    <w:pPr>
      <w:ind w:left="720" w:firstLine="0"/>
      <w:contextualSpacing/>
    </w:pPr>
  </w:style>
  <w:style w:type="paragraph" w:styleId="59">
    <w:name w:val="List 3"/>
    <w:basedOn w:val="1"/>
    <w:semiHidden/>
    <w:unhideWhenUsed/>
    <w:uiPriority w:val="99"/>
    <w:pPr>
      <w:ind w:left="1080" w:firstLine="0"/>
      <w:contextualSpacing/>
    </w:pPr>
  </w:style>
  <w:style w:type="paragraph" w:styleId="60">
    <w:name w:val="List 4"/>
    <w:basedOn w:val="1"/>
    <w:semiHidden/>
    <w:unhideWhenUsed/>
    <w:uiPriority w:val="99"/>
    <w:pPr>
      <w:ind w:left="1440" w:firstLine="0"/>
      <w:contextualSpacing/>
    </w:pPr>
  </w:style>
  <w:style w:type="paragraph" w:styleId="61">
    <w:name w:val="List 5"/>
    <w:basedOn w:val="1"/>
    <w:semiHidden/>
    <w:unhideWhenUsed/>
    <w:uiPriority w:val="99"/>
    <w:pPr>
      <w:ind w:left="1800" w:firstLine="0"/>
      <w:contextualSpacing/>
    </w:pPr>
  </w:style>
  <w:style w:type="paragraph" w:styleId="62">
    <w:name w:val="List Bullet"/>
    <w:basedOn w:val="1"/>
    <w:unhideWhenUsed/>
    <w:qFormat/>
    <w:uiPriority w:val="9"/>
    <w:pPr>
      <w:numPr>
        <w:ilvl w:val="0"/>
        <w:numId w:val="1"/>
      </w:numPr>
      <w:contextualSpacing/>
    </w:pPr>
  </w:style>
  <w:style w:type="paragraph" w:styleId="63">
    <w:name w:val="List Bullet 2"/>
    <w:basedOn w:val="1"/>
    <w:semiHidden/>
    <w:unhideWhenUsed/>
    <w:uiPriority w:val="99"/>
    <w:pPr>
      <w:numPr>
        <w:ilvl w:val="0"/>
        <w:numId w:val="2"/>
      </w:numPr>
      <w:ind w:firstLine="0"/>
      <w:contextualSpacing/>
    </w:pPr>
  </w:style>
  <w:style w:type="paragraph" w:styleId="64">
    <w:name w:val="List Bullet 3"/>
    <w:basedOn w:val="1"/>
    <w:semiHidden/>
    <w:unhideWhenUsed/>
    <w:uiPriority w:val="99"/>
    <w:pPr>
      <w:numPr>
        <w:ilvl w:val="0"/>
        <w:numId w:val="3"/>
      </w:numPr>
      <w:ind w:firstLine="0"/>
      <w:contextualSpacing/>
    </w:pPr>
  </w:style>
  <w:style w:type="paragraph" w:styleId="65">
    <w:name w:val="List Bullet 4"/>
    <w:basedOn w:val="1"/>
    <w:semiHidden/>
    <w:unhideWhenUsed/>
    <w:uiPriority w:val="99"/>
    <w:pPr>
      <w:numPr>
        <w:ilvl w:val="0"/>
        <w:numId w:val="4"/>
      </w:numPr>
      <w:ind w:firstLine="0"/>
      <w:contextualSpacing/>
    </w:pPr>
  </w:style>
  <w:style w:type="paragraph" w:styleId="66">
    <w:name w:val="List Bullet 5"/>
    <w:basedOn w:val="1"/>
    <w:semiHidden/>
    <w:unhideWhenUsed/>
    <w:uiPriority w:val="99"/>
    <w:pPr>
      <w:numPr>
        <w:ilvl w:val="0"/>
        <w:numId w:val="5"/>
      </w:numPr>
      <w:ind w:firstLine="0"/>
      <w:contextualSpacing/>
    </w:pPr>
  </w:style>
  <w:style w:type="paragraph" w:styleId="67">
    <w:name w:val="List Continue"/>
    <w:basedOn w:val="1"/>
    <w:semiHidden/>
    <w:unhideWhenUsed/>
    <w:uiPriority w:val="99"/>
    <w:pPr>
      <w:spacing w:after="120"/>
      <w:ind w:left="360" w:firstLine="0"/>
      <w:contextualSpacing/>
    </w:pPr>
  </w:style>
  <w:style w:type="paragraph" w:styleId="68">
    <w:name w:val="List Continue 2"/>
    <w:basedOn w:val="1"/>
    <w:semiHidden/>
    <w:unhideWhenUsed/>
    <w:uiPriority w:val="99"/>
    <w:pPr>
      <w:spacing w:after="120"/>
      <w:ind w:left="720" w:firstLine="0"/>
      <w:contextualSpacing/>
    </w:pPr>
  </w:style>
  <w:style w:type="paragraph" w:styleId="69">
    <w:name w:val="List Continue 3"/>
    <w:basedOn w:val="1"/>
    <w:semiHidden/>
    <w:unhideWhenUsed/>
    <w:uiPriority w:val="99"/>
    <w:pPr>
      <w:spacing w:after="120"/>
      <w:ind w:left="1080" w:firstLine="0"/>
      <w:contextualSpacing/>
    </w:pPr>
  </w:style>
  <w:style w:type="paragraph" w:styleId="70">
    <w:name w:val="List Continue 4"/>
    <w:basedOn w:val="1"/>
    <w:semiHidden/>
    <w:unhideWhenUsed/>
    <w:uiPriority w:val="99"/>
    <w:pPr>
      <w:spacing w:after="120"/>
      <w:ind w:left="1440" w:firstLine="0"/>
      <w:contextualSpacing/>
    </w:pPr>
  </w:style>
  <w:style w:type="paragraph" w:styleId="71">
    <w:name w:val="List Continue 5"/>
    <w:basedOn w:val="1"/>
    <w:semiHidden/>
    <w:unhideWhenUsed/>
    <w:uiPriority w:val="99"/>
    <w:pPr>
      <w:spacing w:after="120"/>
      <w:ind w:left="1800" w:firstLine="0"/>
      <w:contextualSpacing/>
    </w:pPr>
  </w:style>
  <w:style w:type="paragraph" w:styleId="72">
    <w:name w:val="List Number"/>
    <w:basedOn w:val="1"/>
    <w:unhideWhenUsed/>
    <w:qFormat/>
    <w:uiPriority w:val="9"/>
    <w:pPr>
      <w:numPr>
        <w:ilvl w:val="0"/>
        <w:numId w:val="6"/>
      </w:numPr>
      <w:contextualSpacing/>
    </w:pPr>
  </w:style>
  <w:style w:type="paragraph" w:styleId="73">
    <w:name w:val="List Number 2"/>
    <w:basedOn w:val="1"/>
    <w:semiHidden/>
    <w:unhideWhenUsed/>
    <w:uiPriority w:val="99"/>
    <w:pPr>
      <w:numPr>
        <w:ilvl w:val="0"/>
        <w:numId w:val="7"/>
      </w:numPr>
      <w:ind w:firstLine="0"/>
      <w:contextualSpacing/>
    </w:pPr>
  </w:style>
  <w:style w:type="paragraph" w:styleId="74">
    <w:name w:val="List Number 3"/>
    <w:basedOn w:val="1"/>
    <w:semiHidden/>
    <w:unhideWhenUsed/>
    <w:uiPriority w:val="99"/>
    <w:pPr>
      <w:numPr>
        <w:ilvl w:val="0"/>
        <w:numId w:val="8"/>
      </w:numPr>
      <w:ind w:firstLine="0"/>
      <w:contextualSpacing/>
    </w:pPr>
  </w:style>
  <w:style w:type="paragraph" w:styleId="75">
    <w:name w:val="List Number 4"/>
    <w:basedOn w:val="1"/>
    <w:semiHidden/>
    <w:unhideWhenUsed/>
    <w:uiPriority w:val="99"/>
    <w:pPr>
      <w:numPr>
        <w:ilvl w:val="0"/>
        <w:numId w:val="9"/>
      </w:numPr>
      <w:ind w:firstLine="0"/>
      <w:contextualSpacing/>
    </w:pPr>
  </w:style>
  <w:style w:type="paragraph" w:styleId="76">
    <w:name w:val="List Number 5"/>
    <w:basedOn w:val="1"/>
    <w:semiHidden/>
    <w:unhideWhenUsed/>
    <w:uiPriority w:val="99"/>
    <w:pPr>
      <w:numPr>
        <w:ilvl w:val="0"/>
        <w:numId w:val="10"/>
      </w:numPr>
      <w:ind w:firstLine="0"/>
      <w:contextualSpacing/>
    </w:pPr>
  </w:style>
  <w:style w:type="paragraph" w:styleId="77">
    <w:name w:val="macro"/>
    <w:link w:val="135"/>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line="480" w:lineRule="auto"/>
      <w:ind w:firstLine="0"/>
    </w:pPr>
    <w:rPr>
      <w:rFonts w:ascii="Consolas" w:hAnsi="Consolas" w:cs="Consolas" w:eastAsiaTheme="minorEastAsia"/>
      <w:kern w:val="24"/>
      <w:sz w:val="22"/>
      <w:szCs w:val="20"/>
      <w:lang w:val="en-US" w:eastAsia="ja-JP" w:bidi="ar-SA"/>
    </w:rPr>
  </w:style>
  <w:style w:type="paragraph" w:styleId="78">
    <w:name w:val="Message Header"/>
    <w:basedOn w:val="1"/>
    <w:link w:val="136"/>
    <w:semiHidden/>
    <w:unhideWhenUsed/>
    <w:uiPriority w:val="99"/>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paragraph" w:styleId="79">
    <w:name w:val="Normal (Web)"/>
    <w:basedOn w:val="1"/>
    <w:semiHidden/>
    <w:unhideWhenUsed/>
    <w:uiPriority w:val="99"/>
    <w:pPr>
      <w:ind w:firstLine="0"/>
    </w:pPr>
    <w:rPr>
      <w:rFonts w:ascii="Times New Roman" w:hAnsi="Times New Roman" w:cs="Times New Roman"/>
    </w:rPr>
  </w:style>
  <w:style w:type="paragraph" w:styleId="80">
    <w:name w:val="Normal Indent"/>
    <w:basedOn w:val="1"/>
    <w:semiHidden/>
    <w:unhideWhenUsed/>
    <w:uiPriority w:val="99"/>
    <w:pPr>
      <w:ind w:left="720" w:firstLine="0"/>
    </w:pPr>
  </w:style>
  <w:style w:type="paragraph" w:styleId="81">
    <w:name w:val="Note Heading"/>
    <w:basedOn w:val="1"/>
    <w:next w:val="1"/>
    <w:link w:val="137"/>
    <w:semiHidden/>
    <w:unhideWhenUsed/>
    <w:uiPriority w:val="99"/>
    <w:pPr>
      <w:spacing w:line="240" w:lineRule="auto"/>
      <w:ind w:firstLine="0"/>
    </w:pPr>
  </w:style>
  <w:style w:type="paragraph" w:styleId="82">
    <w:name w:val="Plain Text"/>
    <w:basedOn w:val="1"/>
    <w:link w:val="138"/>
    <w:semiHidden/>
    <w:unhideWhenUsed/>
    <w:qFormat/>
    <w:uiPriority w:val="99"/>
    <w:pPr>
      <w:spacing w:line="240" w:lineRule="auto"/>
      <w:ind w:firstLine="0"/>
    </w:pPr>
    <w:rPr>
      <w:rFonts w:ascii="Consolas" w:hAnsi="Consolas" w:cs="Consolas"/>
      <w:sz w:val="22"/>
      <w:szCs w:val="21"/>
    </w:rPr>
  </w:style>
  <w:style w:type="paragraph" w:styleId="83">
    <w:name w:val="Salutation"/>
    <w:basedOn w:val="1"/>
    <w:next w:val="1"/>
    <w:link w:val="141"/>
    <w:semiHidden/>
    <w:unhideWhenUsed/>
    <w:uiPriority w:val="99"/>
    <w:pPr>
      <w:ind w:firstLine="0"/>
    </w:pPr>
  </w:style>
  <w:style w:type="paragraph" w:styleId="84">
    <w:name w:val="Signature"/>
    <w:basedOn w:val="1"/>
    <w:link w:val="142"/>
    <w:semiHidden/>
    <w:unhideWhenUsed/>
    <w:uiPriority w:val="99"/>
    <w:pPr>
      <w:spacing w:line="240" w:lineRule="auto"/>
      <w:ind w:left="4320" w:firstLine="0"/>
    </w:pPr>
  </w:style>
  <w:style w:type="character" w:styleId="85">
    <w:name w:val="Strong"/>
    <w:basedOn w:val="11"/>
    <w:unhideWhenUsed/>
    <w:qFormat/>
    <w:uiPriority w:val="22"/>
    <w:rPr>
      <w:caps/>
    </w:rPr>
  </w:style>
  <w:style w:type="table" w:styleId="86">
    <w:name w:val="Table Grid"/>
    <w:basedOn w:val="12"/>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7">
    <w:name w:val="table of authorities"/>
    <w:basedOn w:val="1"/>
    <w:next w:val="1"/>
    <w:semiHidden/>
    <w:unhideWhenUsed/>
    <w:uiPriority w:val="99"/>
    <w:pPr>
      <w:ind w:left="240" w:firstLine="0"/>
    </w:pPr>
  </w:style>
  <w:style w:type="paragraph" w:styleId="88">
    <w:name w:val="table of figures"/>
    <w:basedOn w:val="1"/>
    <w:next w:val="1"/>
    <w:semiHidden/>
    <w:unhideWhenUsed/>
    <w:uiPriority w:val="99"/>
    <w:pPr>
      <w:ind w:firstLine="0"/>
    </w:pPr>
  </w:style>
  <w:style w:type="paragraph" w:styleId="89">
    <w:name w:val="Title"/>
    <w:basedOn w:val="1"/>
    <w:link w:val="103"/>
    <w:qFormat/>
    <w:uiPriority w:val="0"/>
    <w:pPr>
      <w:spacing w:before="2400"/>
      <w:ind w:firstLine="0"/>
      <w:contextualSpacing/>
      <w:jc w:val="center"/>
    </w:pPr>
    <w:rPr>
      <w:rFonts w:asciiTheme="majorHAnsi" w:hAnsiTheme="majorHAnsi" w:eastAsiaTheme="majorEastAsia" w:cstheme="majorBidi"/>
    </w:rPr>
  </w:style>
  <w:style w:type="paragraph" w:styleId="90">
    <w:name w:val="toa heading"/>
    <w:basedOn w:val="1"/>
    <w:next w:val="1"/>
    <w:semiHidden/>
    <w:unhideWhenUsed/>
    <w:uiPriority w:val="99"/>
    <w:pPr>
      <w:spacing w:before="120"/>
      <w:ind w:firstLine="0"/>
    </w:pPr>
    <w:rPr>
      <w:rFonts w:asciiTheme="majorHAnsi" w:hAnsiTheme="majorHAnsi" w:eastAsiaTheme="majorEastAsia" w:cstheme="majorBidi"/>
      <w:b/>
      <w:bCs/>
    </w:rPr>
  </w:style>
  <w:style w:type="paragraph" w:styleId="91">
    <w:name w:val="toc 4"/>
    <w:basedOn w:val="1"/>
    <w:next w:val="1"/>
    <w:semiHidden/>
    <w:unhideWhenUsed/>
    <w:uiPriority w:val="39"/>
    <w:pPr>
      <w:spacing w:after="100"/>
      <w:ind w:left="720" w:firstLine="0"/>
    </w:pPr>
  </w:style>
  <w:style w:type="paragraph" w:styleId="92">
    <w:name w:val="toc 5"/>
    <w:basedOn w:val="1"/>
    <w:next w:val="1"/>
    <w:semiHidden/>
    <w:unhideWhenUsed/>
    <w:uiPriority w:val="39"/>
    <w:pPr>
      <w:spacing w:after="100"/>
      <w:ind w:left="960" w:firstLine="0"/>
    </w:pPr>
  </w:style>
  <w:style w:type="paragraph" w:styleId="93">
    <w:name w:val="toc 6"/>
    <w:basedOn w:val="1"/>
    <w:next w:val="1"/>
    <w:semiHidden/>
    <w:unhideWhenUsed/>
    <w:uiPriority w:val="39"/>
    <w:pPr>
      <w:spacing w:after="100"/>
      <w:ind w:left="1200" w:firstLine="0"/>
    </w:pPr>
  </w:style>
  <w:style w:type="paragraph" w:styleId="94">
    <w:name w:val="toc 7"/>
    <w:basedOn w:val="1"/>
    <w:next w:val="1"/>
    <w:semiHidden/>
    <w:unhideWhenUsed/>
    <w:uiPriority w:val="39"/>
    <w:pPr>
      <w:spacing w:after="100"/>
      <w:ind w:left="1440" w:firstLine="0"/>
    </w:pPr>
  </w:style>
  <w:style w:type="paragraph" w:styleId="95">
    <w:name w:val="toc 8"/>
    <w:basedOn w:val="1"/>
    <w:next w:val="1"/>
    <w:semiHidden/>
    <w:unhideWhenUsed/>
    <w:uiPriority w:val="39"/>
    <w:pPr>
      <w:spacing w:after="100"/>
      <w:ind w:left="1680" w:firstLine="0"/>
    </w:pPr>
  </w:style>
  <w:style w:type="paragraph" w:styleId="96">
    <w:name w:val="toc 9"/>
    <w:basedOn w:val="1"/>
    <w:next w:val="1"/>
    <w:semiHidden/>
    <w:unhideWhenUsed/>
    <w:uiPriority w:val="39"/>
    <w:pPr>
      <w:spacing w:after="100"/>
      <w:ind w:left="1920" w:firstLine="0"/>
    </w:pPr>
  </w:style>
  <w:style w:type="paragraph" w:customStyle="1" w:styleId="97">
    <w:name w:val="Section Title"/>
    <w:basedOn w:val="1"/>
    <w:qFormat/>
    <w:uiPriority w:val="2"/>
    <w:pPr>
      <w:pageBreakBefore/>
      <w:ind w:firstLine="0"/>
      <w:jc w:val="center"/>
      <w:outlineLvl w:val="0"/>
    </w:pPr>
    <w:rPr>
      <w:rFonts w:asciiTheme="majorHAnsi" w:hAnsiTheme="majorHAnsi" w:eastAsiaTheme="majorEastAsia" w:cstheme="majorBidi"/>
    </w:rPr>
  </w:style>
  <w:style w:type="character" w:customStyle="1" w:styleId="98">
    <w:name w:val="Header Char"/>
    <w:basedOn w:val="11"/>
    <w:link w:val="40"/>
    <w:uiPriority w:val="99"/>
    <w:rPr>
      <w:kern w:val="24"/>
    </w:rPr>
  </w:style>
  <w:style w:type="character" w:styleId="99">
    <w:name w:val="Placeholder Text"/>
    <w:basedOn w:val="11"/>
    <w:semiHidden/>
    <w:uiPriority w:val="99"/>
    <w:rPr>
      <w:color w:val="404040" w:themeColor="text1" w:themeTint="BF"/>
      <w14:textFill>
        <w14:solidFill>
          <w14:schemeClr w14:val="tx1">
            <w14:lumMod w14:val="75000"/>
            <w14:lumOff w14:val="25000"/>
          </w14:schemeClr>
        </w14:solidFill>
      </w14:textFill>
    </w:rPr>
  </w:style>
  <w:style w:type="paragraph" w:styleId="100">
    <w:name w:val="No Spacing"/>
    <w:qFormat/>
    <w:uiPriority w:val="3"/>
    <w:pPr>
      <w:spacing w:line="480" w:lineRule="auto"/>
      <w:ind w:firstLine="0"/>
    </w:pPr>
    <w:rPr>
      <w:rFonts w:asciiTheme="minorHAnsi" w:hAnsiTheme="minorHAnsi" w:eastAsiaTheme="minorEastAsia" w:cstheme="minorBidi"/>
      <w:sz w:val="24"/>
      <w:szCs w:val="24"/>
      <w:lang w:val="en-US" w:eastAsia="ja-JP" w:bidi="ar-SA"/>
    </w:rPr>
  </w:style>
  <w:style w:type="character" w:customStyle="1" w:styleId="101">
    <w:name w:val="Heading 1 Char"/>
    <w:basedOn w:val="11"/>
    <w:link w:val="2"/>
    <w:qFormat/>
    <w:uiPriority w:val="4"/>
    <w:rPr>
      <w:rFonts w:asciiTheme="majorHAnsi" w:hAnsiTheme="majorHAnsi" w:eastAsiaTheme="majorEastAsia" w:cstheme="majorBidi"/>
      <w:b/>
      <w:bCs/>
      <w:kern w:val="24"/>
    </w:rPr>
  </w:style>
  <w:style w:type="character" w:customStyle="1" w:styleId="102">
    <w:name w:val="Heading 2 Char"/>
    <w:basedOn w:val="11"/>
    <w:link w:val="3"/>
    <w:uiPriority w:val="4"/>
    <w:rPr>
      <w:rFonts w:asciiTheme="majorHAnsi" w:hAnsiTheme="majorHAnsi" w:eastAsiaTheme="majorEastAsia" w:cstheme="majorBidi"/>
      <w:b/>
      <w:bCs/>
      <w:kern w:val="24"/>
    </w:rPr>
  </w:style>
  <w:style w:type="character" w:customStyle="1" w:styleId="103">
    <w:name w:val="Title Char"/>
    <w:basedOn w:val="11"/>
    <w:link w:val="89"/>
    <w:uiPriority w:val="0"/>
    <w:rPr>
      <w:rFonts w:asciiTheme="majorHAnsi" w:hAnsiTheme="majorHAnsi" w:eastAsiaTheme="majorEastAsia" w:cstheme="majorBidi"/>
      <w:kern w:val="24"/>
    </w:rPr>
  </w:style>
  <w:style w:type="character" w:customStyle="1" w:styleId="104">
    <w:name w:val="Heading 3 Char"/>
    <w:basedOn w:val="11"/>
    <w:link w:val="4"/>
    <w:uiPriority w:val="4"/>
    <w:rPr>
      <w:rFonts w:asciiTheme="majorHAnsi" w:hAnsiTheme="majorHAnsi" w:eastAsiaTheme="majorEastAsia" w:cstheme="majorBidi"/>
      <w:b/>
      <w:bCs/>
      <w:kern w:val="24"/>
    </w:rPr>
  </w:style>
  <w:style w:type="character" w:customStyle="1" w:styleId="105">
    <w:name w:val="Heading 4 Char"/>
    <w:basedOn w:val="11"/>
    <w:link w:val="5"/>
    <w:qFormat/>
    <w:uiPriority w:val="4"/>
    <w:rPr>
      <w:rFonts w:asciiTheme="majorHAnsi" w:hAnsiTheme="majorHAnsi" w:eastAsiaTheme="majorEastAsia" w:cstheme="majorBidi"/>
      <w:b/>
      <w:bCs/>
      <w:i/>
      <w:iCs/>
      <w:kern w:val="24"/>
    </w:rPr>
  </w:style>
  <w:style w:type="character" w:customStyle="1" w:styleId="106">
    <w:name w:val="Heading 5 Char"/>
    <w:basedOn w:val="11"/>
    <w:link w:val="6"/>
    <w:qFormat/>
    <w:uiPriority w:val="4"/>
    <w:rPr>
      <w:rFonts w:asciiTheme="majorHAnsi" w:hAnsiTheme="majorHAnsi" w:eastAsiaTheme="majorEastAsia" w:cstheme="majorBidi"/>
      <w:i/>
      <w:iCs/>
      <w:kern w:val="24"/>
    </w:rPr>
  </w:style>
  <w:style w:type="character" w:customStyle="1" w:styleId="107">
    <w:name w:val="Balloon Text Char"/>
    <w:basedOn w:val="11"/>
    <w:link w:val="13"/>
    <w:semiHidden/>
    <w:uiPriority w:val="99"/>
    <w:rPr>
      <w:rFonts w:ascii="Segoe UI" w:hAnsi="Segoe UI" w:cs="Segoe UI"/>
      <w:kern w:val="24"/>
      <w:sz w:val="22"/>
      <w:szCs w:val="18"/>
    </w:rPr>
  </w:style>
  <w:style w:type="paragraph" w:customStyle="1" w:styleId="108">
    <w:name w:val="Bibliography"/>
    <w:basedOn w:val="1"/>
    <w:next w:val="1"/>
    <w:unhideWhenUsed/>
    <w:qFormat/>
    <w:uiPriority w:val="37"/>
    <w:pPr>
      <w:ind w:left="720" w:hanging="720"/>
    </w:pPr>
  </w:style>
  <w:style w:type="character" w:customStyle="1" w:styleId="109">
    <w:name w:val="Body Text Char"/>
    <w:basedOn w:val="11"/>
    <w:link w:val="15"/>
    <w:semiHidden/>
    <w:uiPriority w:val="99"/>
    <w:rPr>
      <w:kern w:val="24"/>
    </w:rPr>
  </w:style>
  <w:style w:type="character" w:customStyle="1" w:styleId="110">
    <w:name w:val="Body Text 2 Char"/>
    <w:basedOn w:val="11"/>
    <w:link w:val="16"/>
    <w:semiHidden/>
    <w:uiPriority w:val="99"/>
    <w:rPr>
      <w:kern w:val="24"/>
    </w:rPr>
  </w:style>
  <w:style w:type="character" w:customStyle="1" w:styleId="111">
    <w:name w:val="Body Text 3 Char"/>
    <w:basedOn w:val="11"/>
    <w:link w:val="17"/>
    <w:semiHidden/>
    <w:uiPriority w:val="99"/>
    <w:rPr>
      <w:kern w:val="24"/>
      <w:sz w:val="22"/>
      <w:szCs w:val="16"/>
    </w:rPr>
  </w:style>
  <w:style w:type="character" w:customStyle="1" w:styleId="112">
    <w:name w:val="Body Text First Indent Char"/>
    <w:basedOn w:val="109"/>
    <w:link w:val="18"/>
    <w:semiHidden/>
    <w:qFormat/>
    <w:uiPriority w:val="99"/>
    <w:rPr>
      <w:kern w:val="24"/>
    </w:rPr>
  </w:style>
  <w:style w:type="character" w:customStyle="1" w:styleId="113">
    <w:name w:val="Body Text Indent Char"/>
    <w:basedOn w:val="11"/>
    <w:link w:val="19"/>
    <w:semiHidden/>
    <w:qFormat/>
    <w:uiPriority w:val="99"/>
    <w:rPr>
      <w:kern w:val="24"/>
    </w:rPr>
  </w:style>
  <w:style w:type="character" w:customStyle="1" w:styleId="114">
    <w:name w:val="Body Text First Indent 2 Char"/>
    <w:basedOn w:val="113"/>
    <w:link w:val="20"/>
    <w:semiHidden/>
    <w:qFormat/>
    <w:uiPriority w:val="99"/>
    <w:rPr>
      <w:kern w:val="24"/>
    </w:rPr>
  </w:style>
  <w:style w:type="character" w:customStyle="1" w:styleId="115">
    <w:name w:val="Body Text Indent 2 Char"/>
    <w:basedOn w:val="11"/>
    <w:link w:val="21"/>
    <w:semiHidden/>
    <w:qFormat/>
    <w:uiPriority w:val="99"/>
    <w:rPr>
      <w:kern w:val="24"/>
    </w:rPr>
  </w:style>
  <w:style w:type="character" w:customStyle="1" w:styleId="116">
    <w:name w:val="Body Text Indent 3 Char"/>
    <w:basedOn w:val="11"/>
    <w:link w:val="22"/>
    <w:semiHidden/>
    <w:qFormat/>
    <w:uiPriority w:val="99"/>
    <w:rPr>
      <w:kern w:val="24"/>
      <w:sz w:val="22"/>
      <w:szCs w:val="16"/>
    </w:rPr>
  </w:style>
  <w:style w:type="character" w:customStyle="1" w:styleId="117">
    <w:name w:val="Closing Char"/>
    <w:basedOn w:val="11"/>
    <w:link w:val="24"/>
    <w:semiHidden/>
    <w:qFormat/>
    <w:uiPriority w:val="99"/>
    <w:rPr>
      <w:kern w:val="24"/>
    </w:rPr>
  </w:style>
  <w:style w:type="character" w:customStyle="1" w:styleId="118">
    <w:name w:val="Comment Text Char"/>
    <w:basedOn w:val="11"/>
    <w:link w:val="26"/>
    <w:semiHidden/>
    <w:qFormat/>
    <w:uiPriority w:val="99"/>
    <w:rPr>
      <w:kern w:val="24"/>
      <w:sz w:val="22"/>
      <w:szCs w:val="20"/>
    </w:rPr>
  </w:style>
  <w:style w:type="character" w:customStyle="1" w:styleId="119">
    <w:name w:val="Comment Subject Char"/>
    <w:basedOn w:val="118"/>
    <w:link w:val="27"/>
    <w:semiHidden/>
    <w:qFormat/>
    <w:uiPriority w:val="99"/>
    <w:rPr>
      <w:b/>
      <w:bCs/>
      <w:kern w:val="24"/>
      <w:sz w:val="20"/>
      <w:szCs w:val="20"/>
    </w:rPr>
  </w:style>
  <w:style w:type="character" w:customStyle="1" w:styleId="120">
    <w:name w:val="Date Char"/>
    <w:basedOn w:val="11"/>
    <w:link w:val="28"/>
    <w:semiHidden/>
    <w:qFormat/>
    <w:uiPriority w:val="99"/>
    <w:rPr>
      <w:kern w:val="24"/>
    </w:rPr>
  </w:style>
  <w:style w:type="character" w:customStyle="1" w:styleId="121">
    <w:name w:val="Document Map Char"/>
    <w:basedOn w:val="11"/>
    <w:link w:val="29"/>
    <w:semiHidden/>
    <w:qFormat/>
    <w:uiPriority w:val="99"/>
    <w:rPr>
      <w:rFonts w:ascii="Segoe UI" w:hAnsi="Segoe UI" w:cs="Segoe UI"/>
      <w:kern w:val="24"/>
      <w:sz w:val="22"/>
      <w:szCs w:val="16"/>
    </w:rPr>
  </w:style>
  <w:style w:type="character" w:customStyle="1" w:styleId="122">
    <w:name w:val="E-mail Signature Char"/>
    <w:basedOn w:val="11"/>
    <w:link w:val="30"/>
    <w:semiHidden/>
    <w:qFormat/>
    <w:uiPriority w:val="99"/>
    <w:rPr>
      <w:kern w:val="24"/>
    </w:rPr>
  </w:style>
  <w:style w:type="character" w:customStyle="1" w:styleId="123">
    <w:name w:val="Footnote Text Char"/>
    <w:basedOn w:val="11"/>
    <w:link w:val="39"/>
    <w:semiHidden/>
    <w:qFormat/>
    <w:uiPriority w:val="99"/>
    <w:rPr>
      <w:kern w:val="24"/>
      <w:sz w:val="22"/>
      <w:szCs w:val="20"/>
    </w:rPr>
  </w:style>
  <w:style w:type="character" w:customStyle="1" w:styleId="124">
    <w:name w:val="Footer Char"/>
    <w:basedOn w:val="11"/>
    <w:link w:val="37"/>
    <w:qFormat/>
    <w:uiPriority w:val="99"/>
    <w:rPr>
      <w:kern w:val="24"/>
    </w:rPr>
  </w:style>
  <w:style w:type="table" w:customStyle="1" w:styleId="125">
    <w:name w:val="Grid Table Light"/>
    <w:basedOn w:val="12"/>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26">
    <w:name w:val="Heading 6 Char"/>
    <w:basedOn w:val="11"/>
    <w:link w:val="7"/>
    <w:semiHidden/>
    <w:uiPriority w:val="9"/>
    <w:rPr>
      <w:rFonts w:asciiTheme="majorHAnsi" w:hAnsiTheme="majorHAnsi" w:eastAsiaTheme="majorEastAsia" w:cstheme="majorBidi"/>
      <w:color w:val="6F6F6F" w:themeColor="accent1" w:themeShade="80"/>
      <w:kern w:val="24"/>
    </w:rPr>
  </w:style>
  <w:style w:type="character" w:customStyle="1" w:styleId="127">
    <w:name w:val="Heading 7 Char"/>
    <w:basedOn w:val="11"/>
    <w:link w:val="8"/>
    <w:semiHidden/>
    <w:uiPriority w:val="9"/>
    <w:rPr>
      <w:rFonts w:asciiTheme="majorHAnsi" w:hAnsiTheme="majorHAnsi" w:eastAsiaTheme="majorEastAsia" w:cstheme="majorBidi"/>
      <w:i/>
      <w:iCs/>
      <w:color w:val="6F6F6F" w:themeColor="accent1" w:themeShade="80"/>
      <w:kern w:val="24"/>
    </w:rPr>
  </w:style>
  <w:style w:type="character" w:customStyle="1" w:styleId="128">
    <w:name w:val="Heading 8 Char"/>
    <w:basedOn w:val="11"/>
    <w:link w:val="9"/>
    <w:semiHidden/>
    <w:uiPriority w:val="9"/>
    <w:rPr>
      <w:rFonts w:asciiTheme="majorHAnsi" w:hAnsiTheme="majorHAnsi" w:eastAsiaTheme="majorEastAsia" w:cstheme="majorBidi"/>
      <w:color w:val="262626" w:themeColor="text1" w:themeTint="D9"/>
      <w:kern w:val="24"/>
      <w:sz w:val="22"/>
      <w:szCs w:val="21"/>
      <w14:textFill>
        <w14:solidFill>
          <w14:schemeClr w14:val="tx1">
            <w14:lumMod w14:val="85000"/>
            <w14:lumOff w14:val="15000"/>
          </w14:schemeClr>
        </w14:solidFill>
      </w14:textFill>
    </w:rPr>
  </w:style>
  <w:style w:type="character" w:customStyle="1" w:styleId="129">
    <w:name w:val="Heading 9 Char"/>
    <w:basedOn w:val="11"/>
    <w:link w:val="10"/>
    <w:semiHidden/>
    <w:uiPriority w:val="9"/>
    <w:rPr>
      <w:rFonts w:asciiTheme="majorHAnsi" w:hAnsiTheme="majorHAnsi" w:eastAsiaTheme="majorEastAsia" w:cstheme="majorBidi"/>
      <w:i/>
      <w:iCs/>
      <w:color w:val="262626" w:themeColor="text1" w:themeTint="D9"/>
      <w:kern w:val="24"/>
      <w:sz w:val="22"/>
      <w:szCs w:val="21"/>
      <w14:textFill>
        <w14:solidFill>
          <w14:schemeClr w14:val="tx1">
            <w14:lumMod w14:val="85000"/>
            <w14:lumOff w14:val="15000"/>
          </w14:schemeClr>
        </w14:solidFill>
      </w14:textFill>
    </w:rPr>
  </w:style>
  <w:style w:type="character" w:customStyle="1" w:styleId="130">
    <w:name w:val="HTML Address Char"/>
    <w:basedOn w:val="11"/>
    <w:link w:val="41"/>
    <w:semiHidden/>
    <w:uiPriority w:val="99"/>
    <w:rPr>
      <w:i/>
      <w:iCs/>
      <w:kern w:val="24"/>
    </w:rPr>
  </w:style>
  <w:style w:type="character" w:customStyle="1" w:styleId="131">
    <w:name w:val="HTML Preformatted Char"/>
    <w:basedOn w:val="11"/>
    <w:link w:val="44"/>
    <w:semiHidden/>
    <w:uiPriority w:val="99"/>
    <w:rPr>
      <w:rFonts w:ascii="Consolas" w:hAnsi="Consolas" w:cs="Consolas"/>
      <w:kern w:val="24"/>
      <w:sz w:val="22"/>
      <w:szCs w:val="20"/>
    </w:rPr>
  </w:style>
  <w:style w:type="paragraph" w:styleId="132">
    <w:name w:val="Intense Quote"/>
    <w:basedOn w:val="1"/>
    <w:next w:val="1"/>
    <w:link w:val="133"/>
    <w:semiHidden/>
    <w:unhideWhenUsed/>
    <w:qFormat/>
    <w:uiPriority w:val="30"/>
    <w:pPr>
      <w:pBdr>
        <w:top w:val="single" w:color="3F3F3F" w:themeColor="text1" w:themeTint="BF" w:sz="4" w:space="10"/>
        <w:bottom w:val="single" w:color="3F3F3F" w:themeColor="text1" w:themeTint="BF" w:sz="4" w:space="10"/>
      </w:pBdr>
      <w:spacing w:before="360" w:after="360"/>
      <w:ind w:left="864" w:right="864" w:firstLine="0"/>
      <w:jc w:val="center"/>
    </w:pPr>
    <w:rPr>
      <w:i/>
      <w:iCs/>
      <w:color w:val="404040" w:themeColor="text1" w:themeTint="BF"/>
      <w14:textFill>
        <w14:solidFill>
          <w14:schemeClr w14:val="tx1">
            <w14:lumMod w14:val="75000"/>
            <w14:lumOff w14:val="25000"/>
          </w14:schemeClr>
        </w14:solidFill>
      </w14:textFill>
    </w:rPr>
  </w:style>
  <w:style w:type="character" w:customStyle="1" w:styleId="133">
    <w:name w:val="Intense Quote Char"/>
    <w:basedOn w:val="11"/>
    <w:link w:val="132"/>
    <w:semiHidden/>
    <w:uiPriority w:val="30"/>
    <w:rPr>
      <w:i/>
      <w:iCs/>
      <w:color w:val="404040" w:themeColor="text1" w:themeTint="BF"/>
      <w:kern w:val="24"/>
      <w14:textFill>
        <w14:solidFill>
          <w14:schemeClr w14:val="tx1">
            <w14:lumMod w14:val="75000"/>
            <w14:lumOff w14:val="25000"/>
          </w14:schemeClr>
        </w14:solidFill>
      </w14:textFill>
    </w:rPr>
  </w:style>
  <w:style w:type="paragraph" w:styleId="134">
    <w:name w:val="List Paragraph"/>
    <w:basedOn w:val="1"/>
    <w:semiHidden/>
    <w:unhideWhenUsed/>
    <w:qFormat/>
    <w:uiPriority w:val="34"/>
    <w:pPr>
      <w:ind w:left="720" w:firstLine="0"/>
      <w:contextualSpacing/>
    </w:pPr>
  </w:style>
  <w:style w:type="character" w:customStyle="1" w:styleId="135">
    <w:name w:val="Macro Text Char"/>
    <w:basedOn w:val="11"/>
    <w:link w:val="77"/>
    <w:semiHidden/>
    <w:uiPriority w:val="99"/>
    <w:rPr>
      <w:rFonts w:ascii="Consolas" w:hAnsi="Consolas" w:cs="Consolas"/>
      <w:kern w:val="24"/>
      <w:sz w:val="22"/>
      <w:szCs w:val="20"/>
    </w:rPr>
  </w:style>
  <w:style w:type="character" w:customStyle="1" w:styleId="136">
    <w:name w:val="Message Header Char"/>
    <w:basedOn w:val="11"/>
    <w:link w:val="78"/>
    <w:semiHidden/>
    <w:uiPriority w:val="99"/>
    <w:rPr>
      <w:rFonts w:asciiTheme="majorHAnsi" w:hAnsiTheme="majorHAnsi" w:eastAsiaTheme="majorEastAsia" w:cstheme="majorBidi"/>
      <w:kern w:val="24"/>
      <w:shd w:val="pct20" w:color="auto" w:fill="auto"/>
    </w:rPr>
  </w:style>
  <w:style w:type="character" w:customStyle="1" w:styleId="137">
    <w:name w:val="Note Heading Char"/>
    <w:basedOn w:val="11"/>
    <w:link w:val="81"/>
    <w:semiHidden/>
    <w:uiPriority w:val="99"/>
    <w:rPr>
      <w:kern w:val="24"/>
    </w:rPr>
  </w:style>
  <w:style w:type="character" w:customStyle="1" w:styleId="138">
    <w:name w:val="Plain Text Char"/>
    <w:basedOn w:val="11"/>
    <w:link w:val="82"/>
    <w:semiHidden/>
    <w:uiPriority w:val="99"/>
    <w:rPr>
      <w:rFonts w:ascii="Consolas" w:hAnsi="Consolas" w:cs="Consolas"/>
      <w:kern w:val="24"/>
      <w:sz w:val="22"/>
      <w:szCs w:val="21"/>
    </w:rPr>
  </w:style>
  <w:style w:type="paragraph" w:styleId="139">
    <w:name w:val="Quote"/>
    <w:basedOn w:val="1"/>
    <w:next w:val="1"/>
    <w:link w:val="140"/>
    <w:semiHidden/>
    <w:unhideWhenUsed/>
    <w:qFormat/>
    <w:uiPriority w:val="29"/>
    <w:pPr>
      <w:spacing w:before="200" w:after="160"/>
      <w:ind w:left="864" w:right="864" w:firstLine="0"/>
      <w:jc w:val="center"/>
    </w:pPr>
    <w:rPr>
      <w:i/>
      <w:iCs/>
      <w:color w:val="404040" w:themeColor="text1" w:themeTint="BF"/>
      <w14:textFill>
        <w14:solidFill>
          <w14:schemeClr w14:val="tx1">
            <w14:lumMod w14:val="75000"/>
            <w14:lumOff w14:val="25000"/>
          </w14:schemeClr>
        </w14:solidFill>
      </w14:textFill>
    </w:rPr>
  </w:style>
  <w:style w:type="character" w:customStyle="1" w:styleId="140">
    <w:name w:val="Quote Char"/>
    <w:basedOn w:val="11"/>
    <w:link w:val="139"/>
    <w:semiHidden/>
    <w:uiPriority w:val="29"/>
    <w:rPr>
      <w:i/>
      <w:iCs/>
      <w:color w:val="404040" w:themeColor="text1" w:themeTint="BF"/>
      <w:kern w:val="24"/>
      <w14:textFill>
        <w14:solidFill>
          <w14:schemeClr w14:val="tx1">
            <w14:lumMod w14:val="75000"/>
            <w14:lumOff w14:val="25000"/>
          </w14:schemeClr>
        </w14:solidFill>
      </w14:textFill>
    </w:rPr>
  </w:style>
  <w:style w:type="character" w:customStyle="1" w:styleId="141">
    <w:name w:val="Salutation Char"/>
    <w:basedOn w:val="11"/>
    <w:link w:val="83"/>
    <w:semiHidden/>
    <w:uiPriority w:val="99"/>
    <w:rPr>
      <w:kern w:val="24"/>
    </w:rPr>
  </w:style>
  <w:style w:type="character" w:customStyle="1" w:styleId="142">
    <w:name w:val="Signature Char"/>
    <w:basedOn w:val="11"/>
    <w:link w:val="84"/>
    <w:semiHidden/>
    <w:uiPriority w:val="99"/>
    <w:rPr>
      <w:kern w:val="24"/>
    </w:rPr>
  </w:style>
  <w:style w:type="table" w:customStyle="1" w:styleId="143">
    <w:name w:val="APA Report"/>
    <w:basedOn w:val="12"/>
    <w:uiPriority w:val="99"/>
    <w:pPr>
      <w:spacing w:line="240" w:lineRule="auto"/>
      <w:ind w:firstLine="0"/>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paragraph" w:customStyle="1" w:styleId="144">
    <w:name w:val="Table/Figure"/>
    <w:basedOn w:val="1"/>
    <w:qFormat/>
    <w:uiPriority w:val="39"/>
    <w:pPr>
      <w:spacing w:before="240"/>
      <w:ind w:firstLine="0"/>
      <w:contextualSpacing/>
    </w:pPr>
  </w:style>
  <w:style w:type="table" w:customStyle="1" w:styleId="145">
    <w:name w:val="Plain Table 1"/>
    <w:basedOn w:val="12"/>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46">
    <w:name w:val="Endnote Text Char"/>
    <w:basedOn w:val="11"/>
    <w:link w:val="33"/>
    <w:semiHidden/>
    <w:uiPriority w:val="99"/>
    <w:rPr>
      <w:kern w:val="24"/>
      <w:sz w:val="22"/>
      <w:szCs w:val="20"/>
    </w:rPr>
  </w:style>
  <w:style w:type="character" w:customStyle="1" w:styleId="147">
    <w:name w:val="Intense Emphasis"/>
    <w:basedOn w:val="11"/>
    <w:semiHidden/>
    <w:unhideWhenUsed/>
    <w:qFormat/>
    <w:uiPriority w:val="21"/>
    <w:rPr>
      <w:i/>
      <w:iCs/>
      <w:color w:val="373737" w:themeColor="accent1" w:themeShade="40"/>
    </w:rPr>
  </w:style>
  <w:style w:type="character" w:customStyle="1" w:styleId="148">
    <w:name w:val="Intense Reference"/>
    <w:basedOn w:val="11"/>
    <w:semiHidden/>
    <w:unhideWhenUsed/>
    <w:qFormat/>
    <w:uiPriority w:val="32"/>
    <w:rPr>
      <w:b/>
      <w:bCs/>
      <w:smallCaps/>
      <w:color w:val="595959" w:themeColor="text1" w:themeTint="A6"/>
      <w:spacing w:val="5"/>
      <w14:textFill>
        <w14:solidFill>
          <w14:schemeClr w14:val="tx1">
            <w14:lumMod w14:val="65000"/>
            <w14:lumOff w14:val="35000"/>
          </w14:schemeClr>
        </w14:solidFill>
      </w14:textFill>
    </w:rPr>
  </w:style>
  <w:style w:type="paragraph" w:customStyle="1" w:styleId="149">
    <w:name w:val="TOC Heading"/>
    <w:basedOn w:val="2"/>
    <w:next w:val="1"/>
    <w:semiHidden/>
    <w:unhideWhenUsed/>
    <w:qFormat/>
    <w:uiPriority w:val="39"/>
    <w:pPr>
      <w:spacing w:before="240"/>
      <w:ind w:firstLine="720"/>
      <w:jc w:val="left"/>
      <w:outlineLvl w:val="9"/>
    </w:pPr>
    <w:rPr>
      <w:bCs w:val="0"/>
      <w:szCs w:val="32"/>
    </w:rPr>
  </w:style>
  <w:style w:type="paragraph" w:customStyle="1" w:styleId="150">
    <w:name w:val="Title 2"/>
    <w:basedOn w:val="1"/>
    <w:qFormat/>
    <w:uiPriority w:val="1"/>
    <w:pPr>
      <w:ind w:firstLine="0"/>
      <w:jc w:val="center"/>
    </w:pPr>
  </w:style>
  <w:style w:type="character" w:customStyle="1" w:styleId="151">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unal%20Mitesh%20Sarvai\AppData\Roaming\Microsoft\Templates\APA%20style%20report%20(6th%20edition).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1363C57C42421FACA8C6FD767C1ECB"/>
        <w:style w:val=""/>
        <w:category>
          <w:name w:val="General"/>
          <w:gallery w:val="placeholder"/>
        </w:category>
        <w:types>
          <w:type w:val="bbPlcHdr"/>
        </w:types>
        <w:behaviors>
          <w:behavior w:val="content"/>
        </w:behaviors>
        <w:description w:val=""/>
        <w:guid w:val="{C171E7D1-1FD0-410C-80EC-7861DC644A94}"/>
      </w:docPartPr>
      <w:docPartBody>
        <w:p>
          <w:pPr>
            <w:pStyle w:val="4"/>
          </w:pPr>
          <w:r>
            <w:t>[Title Here, up to 12 Words, on One to Two Lines]</w:t>
          </w:r>
        </w:p>
      </w:docPartBody>
    </w:docPart>
    <w:docPart>
      <w:docPartPr>
        <w:name w:val="48290E2970EF4A74BB10CA5A7EDA215D"/>
        <w:style w:val=""/>
        <w:category>
          <w:name w:val="General"/>
          <w:gallery w:val="placeholder"/>
        </w:category>
        <w:types>
          <w:type w:val="bbPlcHdr"/>
        </w:types>
        <w:behaviors>
          <w:behavior w:val="content"/>
        </w:behaviors>
        <w:description w:val=""/>
        <w:guid w:val="{44B88514-879E-45AC-A8E1-CA901CD4810A}"/>
      </w:docPartPr>
      <w:docPartBody>
        <w:p>
          <w:pPr>
            <w:pStyle w:val="9"/>
          </w:pPr>
          <w:r>
            <w:t>Abstract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04"/>
    <w:rsid w:val="003A3C7D"/>
    <w:rsid w:val="006A2E04"/>
    <w:rsid w:val="00CE372F"/>
    <w:rsid w:val="00D55132"/>
    <w:rsid w:val="00EC6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4" w:semiHidden="0" w:name="Emphasis"/>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6A1363C57C42421FACA8C6FD767C1EC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2AA6B0CD4ED44907BDD8FE8F70FE5DF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AE842B3166DF45C18BB1D4512DDA7EA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79A6EB2B021C4C53979205C812B9CC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C6308494F3724F9F86B11BC4F215A3D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48290E2970EF4A74BB10CA5A7EDA215D"/>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10">
    <w:name w:val="Emphasis"/>
    <w:basedOn w:val="2"/>
    <w:unhideWhenUsed/>
    <w:qFormat/>
    <w:uiPriority w:val="4"/>
    <w:rPr>
      <w:i/>
      <w:iCs/>
    </w:rPr>
  </w:style>
  <w:style w:type="paragraph" w:customStyle="1" w:styleId="11">
    <w:name w:val="28C5C0B422D44A4BB3777D442D28C68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1081AA9FB11F425685FFFFB91A3E736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D7AAAB36EFFE480EA86AC9433F5BC66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93B8E1F10F76445CB55F97B8DBDE3CD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4F1DEA5135FB4A92A01DC86C00DB26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DD208AEC32FB4F1E862580CB1E9F69B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304A28327B334A679F0FE6514824CE3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5E86E7EE391C4DF39B015D630C891A8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A449A7DEBE3F4D3AB942613E77594BB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61799FCA05224ADBA2497CF3683C289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4AC324E4259A4DE389C526D06ECBB30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8683AD08EDCB4F0B98EDF92A9A0E3CD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ADAD599E05EC4FB4BE0F06FA809A8C1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E51FE622F2BD416FA9A06943A270840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3C5ACE8A723D468C8860B4EDA5F7DFF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BA76793588D64D30A70926CBCDE4123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2F2CCAC5CBF84CF98FD9538ED8C1AD3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1B2CC2E65E9C442A9589B5A1F5C8D90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12AF0A89DD2A4ECE82060CD36547F4A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BF17C328644497BA76B6BA7019DF0F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E5200B0225574292AECA0E09C0DFB8C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06ED745E7C984F37B476774FC5681AF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EACE5EC784274E969F76A3D3FB593C2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381E6C84A26F4F25853D7AB09AC52DA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372F6ED6051D43AFAC780325322A89E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81FF9C2E32C34A5AB37968FE3B34603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1A977FF9A0B64C2C82F803EA8588995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DAED76CD7737411CB45744A43A647F9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ED09553EFAD142EF9313E0546738D6F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CFCAB12FD48847F484BCC0B673C6199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D33F7A9C4324F09B7BACE05D6978AE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8E403DFB23384B8087326875FD1E53D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37FEDBF56E4C4B2CA87B868CDC8417C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F0681A4FFCE446A2A4263BC4536EA01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1447B7B34B714A40BB42359C0B5C683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3D5F52EA09D74FC2AFC607AFCD4B0DF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547301BEEA68445FBF57096B2BD99A1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8EA518D006A54F20B6FF69B1919D1C0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B754C319B48D4537AEEAA902AA830EF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7DFBF7274BB4BFE8CEB0DEA6604646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5E2380A34D2C4CF19AFD1CFBC68B351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A36FC44227B34974B8DA307FB2C77B2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A69C737EE72B4018AB00FAAA432D5B0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5D9B929A63F7487DB08752F3F3B57E2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ADF18593A3194C32BA67530CB0951D3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39F490AD0061485B83BD6BF40A6CAC3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A7D5DC4F5A7D4E99AA67C908FA1C217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83ABA68BF34144179FBF7387D8173BB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C2334C4B2D8C4B53BFC7394FD2E043E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A57045A600C46BDA16BF27ACD92C62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6241DFA8F57049B1A585340A2D98D58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4D67D86B36A141E2A3E89F74A759993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7214ED13F1B242F987C2213B1048B4E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25A480F848CD4255AC73CF7D4DF7602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75E12CF0FB534DA099D6B07B3773D03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9359FAE359834771BF666F0C757D634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3EAABE3939F84192BC7C8FB85ABB2FA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A103F77A15764129A4327FB6E42CBA57"/>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Kaa22</b:Tag>
    <b:SourceType>InternetSite</b:SourceType>
    <b:Guid>{587E94B4-7090-4A52-9DA7-44E7D07C6EC4}</b:Guid>
    <b:Title>Kaagle.com</b:Title>
    <b:InternetSiteTitle>www.kaagle.com</b:InternetSiteTitle>
    <b:Year>2022</b:Year>
    <b:Month>02</b:Month>
    <b:Day>02</b:Day>
    <b:URL>https://www.kaggle.com/datasets/thedevastator/unlock-profits-with-e-commerce-sales-data</b:URL>
    <b:RefOrder>1</b:RefOrder>
  </b:Source>
</b:Sources>
</file>

<file path=customXml/itemProps1.xml><?xml version="1.0" encoding="utf-8"?>
<ds:datastoreItem xmlns:ds="http://schemas.openxmlformats.org/officeDocument/2006/customXml" ds:itemID="{D312750C-9625-49DB-8623-B51788AEBE9C}">
  <ds:schemaRefs/>
</ds:datastoreItem>
</file>

<file path=docProps/app.xml><?xml version="1.0" encoding="utf-8"?>
<Properties xmlns="http://schemas.openxmlformats.org/officeDocument/2006/extended-properties" xmlns:vt="http://schemas.openxmlformats.org/officeDocument/2006/docPropsVTypes">
  <Template>APA style report (6th edition)</Template>
  <Pages>7</Pages>
  <Words>482</Words>
  <Characters>2748</Characters>
  <Lines>22</Lines>
  <Paragraphs>6</Paragraphs>
  <TotalTime>4</TotalTime>
  <ScaleCrop>false</ScaleCrop>
  <LinksUpToDate>false</LinksUpToDate>
  <CharactersWithSpaces>3224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2023-04-02T17:13:00Z</dcterms:created>
  <dc:creator>Krunal Mitesh Sarvai</dc:creator>
  <cp:lastModifiedBy>WPS_1673383292</cp:lastModifiedBy>
  <dcterms:modified xsi:type="dcterms:W3CDTF">2023-04-03T01:47:31Z</dcterms:modified>
  <dc:title>Analyzing Indian Clothing Retail Trends &amp; Insights
By 
Team 7</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C0128856457541D5A17C4AD158E0D9ED</vt:lpwstr>
  </property>
</Properties>
</file>